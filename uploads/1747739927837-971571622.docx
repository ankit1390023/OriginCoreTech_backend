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6BE214" w14:textId="77777777" w:rsidR="00805372" w:rsidRDefault="00000000">
      <w:pPr>
        <w:pStyle w:val="Title"/>
      </w:pPr>
      <w:r>
        <w:t>User Management API Documentation</w:t>
      </w:r>
    </w:p>
    <w:p w14:paraId="20CCD942" w14:textId="77777777" w:rsidR="00805372" w:rsidRDefault="00000000">
      <w:r>
        <w:t>This document provides detailed information about the various endpoints used in the user management system, including required payloads, parameter relationships, and example curl commands.</w:t>
      </w:r>
    </w:p>
    <w:p w14:paraId="6DB77118" w14:textId="77777777" w:rsidR="00805372" w:rsidRDefault="00000000">
      <w:pPr>
        <w:pStyle w:val="Heading1"/>
      </w:pPr>
      <w:r>
        <w:t>1. User Registration</w:t>
      </w:r>
    </w:p>
    <w:p w14:paraId="317AA7CC" w14:textId="77777777" w:rsidR="00805372" w:rsidRDefault="00000000">
      <w:r>
        <w:t>Endpoint: POST /api/users/register</w:t>
      </w:r>
    </w:p>
    <w:p w14:paraId="307A03F7" w14:textId="77777777" w:rsidR="00CD00AC" w:rsidRDefault="00CD00AC">
      <w:pPr>
        <w:pStyle w:val="Heading2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CD00AC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Registers a new user in the system. The email domain validation depends on the user's role.</w:t>
      </w:r>
    </w:p>
    <w:p w14:paraId="6794666F" w14:textId="65B01DF4" w:rsidR="00805372" w:rsidRDefault="00000000">
      <w:pPr>
        <w:pStyle w:val="Heading2"/>
      </w:pPr>
      <w:r>
        <w:t>Payload:</w:t>
      </w:r>
    </w:p>
    <w:p w14:paraId="432AAE47" w14:textId="77777777" w:rsidR="00805372" w:rsidRDefault="00000000">
      <w:r>
        <w:br/>
        <w:t>{</w:t>
      </w:r>
      <w:r>
        <w:br/>
        <w:t xml:space="preserve">  "firstName": "John",</w:t>
      </w:r>
      <w:r>
        <w:br/>
        <w:t xml:space="preserve">  "lastName": "Doe",</w:t>
      </w:r>
      <w:r>
        <w:br/>
        <w:t xml:space="preserve">  "email": "johndoe@example.com",</w:t>
      </w:r>
      <w:r>
        <w:br/>
        <w:t xml:space="preserve">  "phone": "58798598",</w:t>
      </w:r>
      <w:r>
        <w:br/>
        <w:t xml:space="preserve">  "password": "password123",</w:t>
      </w:r>
      <w:r>
        <w:br/>
        <w:t xml:space="preserve">  "userRole": "STUDENT"</w:t>
      </w:r>
      <w:r>
        <w:br/>
        <w:t>}</w:t>
      </w:r>
      <w:r>
        <w:br/>
      </w:r>
    </w:p>
    <w:p w14:paraId="576CC098" w14:textId="77777777" w:rsidR="00805372" w:rsidRDefault="00000000">
      <w:r>
        <w:t>Keys Explanation:</w:t>
      </w:r>
    </w:p>
    <w:p w14:paraId="7B6E1B80" w14:textId="7246A159" w:rsidR="00CD00AC" w:rsidRDefault="00000000" w:rsidP="00CD00AC">
      <w:pPr>
        <w:rPr>
          <w:lang w:val="en-IN"/>
        </w:rPr>
      </w:pPr>
      <w:r>
        <w:br/>
      </w:r>
      <w:r w:rsidR="00CD00AC" w:rsidRPr="00CD00AC">
        <w:rPr>
          <w:lang w:val="en-IN"/>
        </w:rPr>
        <w:t xml:space="preserve">firstName </w:t>
      </w:r>
      <w:r w:rsidR="00CD00AC" w:rsidRPr="00CD00AC">
        <w:rPr>
          <w:i/>
          <w:iCs/>
          <w:lang w:val="en-IN"/>
        </w:rPr>
        <w:t>(string)</w:t>
      </w:r>
      <w:r w:rsidR="00CD00AC" w:rsidRPr="00CD00AC">
        <w:rPr>
          <w:lang w:val="en-IN"/>
        </w:rPr>
        <w:t>: User's first name. Required.</w:t>
      </w:r>
    </w:p>
    <w:p w14:paraId="15C10007" w14:textId="7378C6C3" w:rsidR="00CD00AC" w:rsidRPr="00CD00AC" w:rsidRDefault="00CD00AC" w:rsidP="00CD00AC">
      <w:pPr>
        <w:rPr>
          <w:lang w:val="en-IN"/>
        </w:rPr>
      </w:pPr>
      <w:r w:rsidRPr="00CD00AC">
        <w:rPr>
          <w:lang w:val="en-IN"/>
        </w:rPr>
        <w:t xml:space="preserve"> lastName </w:t>
      </w:r>
      <w:r w:rsidRPr="00CD00AC">
        <w:rPr>
          <w:i/>
          <w:iCs/>
          <w:lang w:val="en-IN"/>
        </w:rPr>
        <w:t>(string)</w:t>
      </w:r>
      <w:r w:rsidRPr="00CD00AC">
        <w:rPr>
          <w:lang w:val="en-IN"/>
        </w:rPr>
        <w:t>: User's last name. Required.</w:t>
      </w:r>
    </w:p>
    <w:p w14:paraId="282AD813" w14:textId="6AF37428" w:rsidR="00CD00AC" w:rsidRPr="00CD00AC" w:rsidRDefault="00CD00AC" w:rsidP="00CD00AC">
      <w:pPr>
        <w:rPr>
          <w:lang w:val="en-IN"/>
        </w:rPr>
      </w:pPr>
      <w:r w:rsidRPr="00CD00AC">
        <w:rPr>
          <w:lang w:val="en-IN"/>
        </w:rPr>
        <w:t xml:space="preserve">email </w:t>
      </w:r>
      <w:r w:rsidRPr="00CD00AC">
        <w:rPr>
          <w:i/>
          <w:iCs/>
          <w:lang w:val="en-IN"/>
        </w:rPr>
        <w:t>(string)</w:t>
      </w:r>
      <w:r w:rsidRPr="00CD00AC">
        <w:rPr>
          <w:lang w:val="en-IN"/>
        </w:rPr>
        <w:t>: User's email. Required.</w:t>
      </w:r>
    </w:p>
    <w:p w14:paraId="0EB007FA" w14:textId="77777777" w:rsidR="00CD00AC" w:rsidRPr="00CD00AC" w:rsidRDefault="00CD00AC" w:rsidP="00CD00AC">
      <w:pPr>
        <w:numPr>
          <w:ilvl w:val="0"/>
          <w:numId w:val="10"/>
        </w:numPr>
        <w:rPr>
          <w:lang w:val="en-IN"/>
        </w:rPr>
      </w:pPr>
      <w:r w:rsidRPr="00CD00AC">
        <w:rPr>
          <w:lang w:val="en-IN"/>
        </w:rPr>
        <w:t>Must be unique in the system.</w:t>
      </w:r>
    </w:p>
    <w:p w14:paraId="122EC8B5" w14:textId="77777777" w:rsidR="00CD00AC" w:rsidRPr="00CD00AC" w:rsidRDefault="00CD00AC" w:rsidP="00CD00AC">
      <w:pPr>
        <w:numPr>
          <w:ilvl w:val="0"/>
          <w:numId w:val="10"/>
        </w:numPr>
        <w:rPr>
          <w:lang w:val="en-IN"/>
        </w:rPr>
      </w:pPr>
      <w:r w:rsidRPr="00CD00AC">
        <w:rPr>
          <w:lang w:val="en-IN"/>
        </w:rPr>
        <w:t>For COMPANY role, the email domain must be a professional domain (.com, .org, .net, .co, .io</w:t>
      </w:r>
      <w:proofErr w:type="gramStart"/>
      <w:r w:rsidRPr="00CD00AC">
        <w:rPr>
          <w:lang w:val="en-IN"/>
        </w:rPr>
        <w:t>, .tech</w:t>
      </w:r>
      <w:proofErr w:type="gramEnd"/>
      <w:r w:rsidRPr="00CD00AC">
        <w:rPr>
          <w:lang w:val="en-IN"/>
        </w:rPr>
        <w:t>, .in).</w:t>
      </w:r>
    </w:p>
    <w:p w14:paraId="27D674CA" w14:textId="77777777" w:rsidR="00CD00AC" w:rsidRPr="00CD00AC" w:rsidRDefault="00CD00AC" w:rsidP="00CD00AC">
      <w:pPr>
        <w:numPr>
          <w:ilvl w:val="0"/>
          <w:numId w:val="10"/>
        </w:numPr>
        <w:rPr>
          <w:lang w:val="en-IN"/>
        </w:rPr>
      </w:pPr>
      <w:r w:rsidRPr="00CD00AC">
        <w:rPr>
          <w:lang w:val="en-IN"/>
        </w:rPr>
        <w:t>For STUDENT and UNIVERSITY roles, any valid email address is allowed.</w:t>
      </w:r>
    </w:p>
    <w:p w14:paraId="694B233A" w14:textId="19C35206" w:rsidR="00CD00AC" w:rsidRPr="00CD00AC" w:rsidRDefault="00CD00AC" w:rsidP="00CD00AC">
      <w:pPr>
        <w:rPr>
          <w:lang w:val="en-IN"/>
        </w:rPr>
      </w:pPr>
      <w:r w:rsidRPr="00CD00AC">
        <w:rPr>
          <w:lang w:val="en-IN"/>
        </w:rPr>
        <w:t xml:space="preserve"> phone </w:t>
      </w:r>
      <w:r w:rsidRPr="00CD00AC">
        <w:rPr>
          <w:i/>
          <w:iCs/>
          <w:lang w:val="en-IN"/>
        </w:rPr>
        <w:t>(string)</w:t>
      </w:r>
      <w:r w:rsidRPr="00CD00AC">
        <w:rPr>
          <w:lang w:val="en-IN"/>
        </w:rPr>
        <w:t>: User's contact number. Required.</w:t>
      </w:r>
    </w:p>
    <w:p w14:paraId="02934A9B" w14:textId="1C937DA4" w:rsidR="00CD00AC" w:rsidRPr="00CD00AC" w:rsidRDefault="00CD00AC" w:rsidP="00CD00AC">
      <w:pPr>
        <w:rPr>
          <w:lang w:val="en-IN"/>
        </w:rPr>
      </w:pPr>
      <w:r w:rsidRPr="00CD00AC">
        <w:rPr>
          <w:lang w:val="en-IN"/>
        </w:rPr>
        <w:t xml:space="preserve"> password </w:t>
      </w:r>
      <w:r w:rsidRPr="00CD00AC">
        <w:rPr>
          <w:i/>
          <w:iCs/>
          <w:lang w:val="en-IN"/>
        </w:rPr>
        <w:t>(string)</w:t>
      </w:r>
      <w:r w:rsidRPr="00CD00AC">
        <w:rPr>
          <w:lang w:val="en-IN"/>
        </w:rPr>
        <w:t>: User's password. Required.</w:t>
      </w:r>
    </w:p>
    <w:p w14:paraId="67A1CA50" w14:textId="77777777" w:rsidR="00CD00AC" w:rsidRPr="00CD00AC" w:rsidRDefault="00CD00AC" w:rsidP="00CD00AC">
      <w:pPr>
        <w:numPr>
          <w:ilvl w:val="0"/>
          <w:numId w:val="11"/>
        </w:numPr>
        <w:rPr>
          <w:lang w:val="en-IN"/>
        </w:rPr>
      </w:pPr>
      <w:r w:rsidRPr="00CD00AC">
        <w:rPr>
          <w:lang w:val="en-IN"/>
        </w:rPr>
        <w:t>The password will be hashed before saving in the database.</w:t>
      </w:r>
    </w:p>
    <w:p w14:paraId="44DB4D22" w14:textId="1AA8C6F3" w:rsidR="00CD00AC" w:rsidRPr="00CD00AC" w:rsidRDefault="00CD00AC" w:rsidP="00CD00AC">
      <w:pPr>
        <w:rPr>
          <w:lang w:val="en-IN"/>
        </w:rPr>
      </w:pPr>
      <w:r w:rsidRPr="00CD00AC">
        <w:rPr>
          <w:lang w:val="en-IN"/>
        </w:rPr>
        <w:lastRenderedPageBreak/>
        <w:t xml:space="preserve">userRole </w:t>
      </w:r>
      <w:r w:rsidRPr="00CD00AC">
        <w:rPr>
          <w:i/>
          <w:iCs/>
          <w:lang w:val="en-IN"/>
        </w:rPr>
        <w:t>(enum: "STUDENT", "COMPANY", "UNIVERSITY")</w:t>
      </w:r>
      <w:r w:rsidRPr="00CD00AC">
        <w:rPr>
          <w:lang w:val="en-IN"/>
        </w:rPr>
        <w:t>: The role assigned to the user.</w:t>
      </w:r>
    </w:p>
    <w:p w14:paraId="2C2AFBAD" w14:textId="77777777" w:rsidR="00CD00AC" w:rsidRPr="00CD00AC" w:rsidRDefault="00CD00AC" w:rsidP="00CD00AC">
      <w:pPr>
        <w:numPr>
          <w:ilvl w:val="0"/>
          <w:numId w:val="12"/>
        </w:numPr>
        <w:rPr>
          <w:lang w:val="en-IN"/>
        </w:rPr>
      </w:pPr>
      <w:r w:rsidRPr="00CD00AC">
        <w:rPr>
          <w:lang w:val="en-IN"/>
        </w:rPr>
        <w:t>STUDENT: Allows any valid email.</w:t>
      </w:r>
    </w:p>
    <w:p w14:paraId="0805EC06" w14:textId="77777777" w:rsidR="00CD00AC" w:rsidRPr="00CD00AC" w:rsidRDefault="00CD00AC" w:rsidP="00CD00AC">
      <w:pPr>
        <w:numPr>
          <w:ilvl w:val="0"/>
          <w:numId w:val="12"/>
        </w:numPr>
        <w:rPr>
          <w:lang w:val="en-IN"/>
        </w:rPr>
      </w:pPr>
      <w:r w:rsidRPr="00CD00AC">
        <w:rPr>
          <w:lang w:val="en-IN"/>
        </w:rPr>
        <w:t>COMPANY: Requires a professional email address.</w:t>
      </w:r>
    </w:p>
    <w:p w14:paraId="663C634A" w14:textId="77777777" w:rsidR="00CD00AC" w:rsidRPr="00CD00AC" w:rsidRDefault="00CD00AC" w:rsidP="00CD00AC">
      <w:pPr>
        <w:numPr>
          <w:ilvl w:val="0"/>
          <w:numId w:val="12"/>
        </w:numPr>
        <w:rPr>
          <w:lang w:val="en-IN"/>
        </w:rPr>
      </w:pPr>
      <w:r w:rsidRPr="00CD00AC">
        <w:rPr>
          <w:lang w:val="en-IN"/>
        </w:rPr>
        <w:t>UNIVERSITY: Allows any valid email.</w:t>
      </w:r>
    </w:p>
    <w:p w14:paraId="02256927" w14:textId="35BA082B" w:rsidR="00805372" w:rsidRDefault="00000000">
      <w:r>
        <w:t>.</w:t>
      </w:r>
      <w:r>
        <w:br/>
      </w:r>
    </w:p>
    <w:p w14:paraId="703FC027" w14:textId="77777777" w:rsidR="00805372" w:rsidRDefault="00000000">
      <w:pPr>
        <w:pStyle w:val="Heading2"/>
      </w:pPr>
      <w:r>
        <w:t>curl Example:</w:t>
      </w:r>
    </w:p>
    <w:p w14:paraId="58BB80D8" w14:textId="77777777" w:rsidR="00805372" w:rsidRDefault="00000000">
      <w:r>
        <w:br/>
        <w:t>curl --location 'http://localhost:3000/api/users/register' --header 'Content-Type: application/json' --data-raw '{</w:t>
      </w:r>
      <w:r>
        <w:br/>
        <w:t xml:space="preserve">  "firstName": "John",</w:t>
      </w:r>
      <w:r>
        <w:br/>
        <w:t xml:space="preserve">  "lastName": "Doe",</w:t>
      </w:r>
      <w:r>
        <w:br/>
        <w:t xml:space="preserve">  "email": "johndoe@example.com",</w:t>
      </w:r>
      <w:r>
        <w:br/>
        <w:t xml:space="preserve">  "phone": "58798598",</w:t>
      </w:r>
      <w:r>
        <w:br/>
        <w:t xml:space="preserve">  "password": "password123",</w:t>
      </w:r>
      <w:r>
        <w:br/>
        <w:t xml:space="preserve">  "userRole": "STUDENT"</w:t>
      </w:r>
      <w:r>
        <w:br/>
        <w:t>}'</w:t>
      </w:r>
      <w:r>
        <w:br/>
      </w:r>
    </w:p>
    <w:p w14:paraId="2C4AC5CC" w14:textId="77777777" w:rsidR="00805372" w:rsidRDefault="00000000">
      <w:pPr>
        <w:pStyle w:val="Heading1"/>
      </w:pPr>
      <w:r>
        <w:t>User Login</w:t>
      </w:r>
    </w:p>
    <w:p w14:paraId="4B92E918" w14:textId="77777777" w:rsidR="00805372" w:rsidRDefault="00000000">
      <w:r>
        <w:t>Endpoint: POST /api/users/login</w:t>
      </w:r>
    </w:p>
    <w:p w14:paraId="5E050A38" w14:textId="77777777" w:rsidR="00805372" w:rsidRDefault="00000000">
      <w:r>
        <w:t>Logs a user into the system and returns a JWT token.</w:t>
      </w:r>
    </w:p>
    <w:p w14:paraId="0265F1A5" w14:textId="77777777" w:rsidR="00805372" w:rsidRDefault="00000000">
      <w:pPr>
        <w:pStyle w:val="Heading2"/>
      </w:pPr>
      <w:r>
        <w:t>Payload:</w:t>
      </w:r>
    </w:p>
    <w:p w14:paraId="1BF3FE9E" w14:textId="77777777" w:rsidR="00805372" w:rsidRDefault="00000000">
      <w:r>
        <w:t>{</w:t>
      </w:r>
      <w:r>
        <w:br/>
        <w:t xml:space="preserve">  "email": "johndoe@example.com",</w:t>
      </w:r>
      <w:r>
        <w:br/>
        <w:t xml:space="preserve">  "password": "password123"</w:t>
      </w:r>
      <w:r>
        <w:br/>
        <w:t>}</w:t>
      </w:r>
    </w:p>
    <w:p w14:paraId="7A7BA54D" w14:textId="77777777" w:rsidR="00805372" w:rsidRDefault="00000000">
      <w:pPr>
        <w:pStyle w:val="Heading2"/>
      </w:pPr>
      <w:r>
        <w:t>curl Example:</w:t>
      </w:r>
    </w:p>
    <w:p w14:paraId="74816AC3" w14:textId="77777777" w:rsidR="00805372" w:rsidRDefault="00000000">
      <w:r>
        <w:t>curl --location 'http://localhost:3000/api/users/login' --header 'Content-Type: application/json' --data-raw '{</w:t>
      </w:r>
      <w:r>
        <w:br/>
        <w:t xml:space="preserve">  "email": "johndoe@example.com",</w:t>
      </w:r>
      <w:r>
        <w:br/>
        <w:t xml:space="preserve">  "password": "password123"</w:t>
      </w:r>
      <w:r>
        <w:br/>
        <w:t>}'</w:t>
      </w:r>
      <w:r>
        <w:br/>
      </w:r>
    </w:p>
    <w:p w14:paraId="23E9BB58" w14:textId="77777777" w:rsidR="00805372" w:rsidRDefault="00000000">
      <w:pPr>
        <w:pStyle w:val="Heading1"/>
      </w:pPr>
      <w:r>
        <w:lastRenderedPageBreak/>
        <w:t>Get User Basic Info</w:t>
      </w:r>
    </w:p>
    <w:p w14:paraId="58C4E639" w14:textId="33E8324B" w:rsidR="00805372" w:rsidRDefault="00000000">
      <w:r>
        <w:t>Endpoint: POST /api/users/getUserDat</w:t>
      </w:r>
      <w:r w:rsidR="00D14FA5">
        <w:t>a</w:t>
      </w:r>
    </w:p>
    <w:p w14:paraId="14C10EF2" w14:textId="77777777" w:rsidR="00805372" w:rsidRDefault="00000000">
      <w:r>
        <w:t>Fetches user's basic information using their email.</w:t>
      </w:r>
    </w:p>
    <w:p w14:paraId="4D672584" w14:textId="77777777" w:rsidR="00805372" w:rsidRDefault="00000000">
      <w:pPr>
        <w:pStyle w:val="Heading2"/>
      </w:pPr>
      <w:r>
        <w:t>Payload:</w:t>
      </w:r>
    </w:p>
    <w:p w14:paraId="09171D5C" w14:textId="77777777" w:rsidR="00805372" w:rsidRDefault="00000000">
      <w:r>
        <w:t>{</w:t>
      </w:r>
      <w:r>
        <w:br/>
        <w:t xml:space="preserve">  "email": "johndoe@example.com"</w:t>
      </w:r>
      <w:r>
        <w:br/>
        <w:t>}</w:t>
      </w:r>
    </w:p>
    <w:p w14:paraId="56CE152F" w14:textId="77777777" w:rsidR="00805372" w:rsidRDefault="00000000">
      <w:pPr>
        <w:pStyle w:val="Heading2"/>
      </w:pPr>
      <w:r>
        <w:t>curl Example:</w:t>
      </w:r>
    </w:p>
    <w:p w14:paraId="3B0F7FD8" w14:textId="77777777" w:rsidR="00805372" w:rsidRDefault="00000000">
      <w:r>
        <w:t>curl --location 'http://localhost:3000/api/users/getUserData' --header 'Content-Type: application/json' --data-raw '{</w:t>
      </w:r>
      <w:r>
        <w:br/>
        <w:t xml:space="preserve">  "email": "johndoe@example.com"</w:t>
      </w:r>
      <w:r>
        <w:br/>
        <w:t>}'</w:t>
      </w:r>
      <w:r>
        <w:br/>
      </w:r>
    </w:p>
    <w:p w14:paraId="5CA85E27" w14:textId="77777777" w:rsidR="00805372" w:rsidRDefault="00000000">
      <w:pPr>
        <w:pStyle w:val="Heading1"/>
      </w:pPr>
      <w:r>
        <w:t>Send OTP (Email)</w:t>
      </w:r>
    </w:p>
    <w:p w14:paraId="4230F275" w14:textId="77777777" w:rsidR="00805372" w:rsidRDefault="00000000">
      <w:r>
        <w:t>Endpoint: POST /api/otp/send-otp</w:t>
      </w:r>
    </w:p>
    <w:p w14:paraId="6AD248BE" w14:textId="77777777" w:rsidR="00805372" w:rsidRDefault="00000000">
      <w:r>
        <w:t>Sends a 4-digit OTP to the user's email.</w:t>
      </w:r>
    </w:p>
    <w:p w14:paraId="203DA3DA" w14:textId="77777777" w:rsidR="00805372" w:rsidRDefault="00000000">
      <w:pPr>
        <w:pStyle w:val="Heading2"/>
      </w:pPr>
      <w:r>
        <w:t>Payload:</w:t>
      </w:r>
    </w:p>
    <w:p w14:paraId="77C39B5D" w14:textId="77777777" w:rsidR="00805372" w:rsidRDefault="00000000">
      <w:r>
        <w:t>{</w:t>
      </w:r>
      <w:r>
        <w:br/>
        <w:t xml:space="preserve">  "email": "dikshavashist2007@gmail.com"</w:t>
      </w:r>
      <w:r>
        <w:br/>
        <w:t>}</w:t>
      </w:r>
    </w:p>
    <w:p w14:paraId="262C2F54" w14:textId="77777777" w:rsidR="00805372" w:rsidRDefault="00000000">
      <w:pPr>
        <w:pStyle w:val="Heading2"/>
      </w:pPr>
      <w:r>
        <w:t>curl Example:</w:t>
      </w:r>
    </w:p>
    <w:p w14:paraId="08207CC4" w14:textId="77777777" w:rsidR="00805372" w:rsidRDefault="00000000">
      <w:r>
        <w:t>curl --location 'http://localhost:3000/api/otp/send-otp' --header 'Content-Type: application/json' --data-raw '{</w:t>
      </w:r>
      <w:r>
        <w:br/>
        <w:t xml:space="preserve">  "email": "dikshavashist2007@gmail.com"</w:t>
      </w:r>
      <w:r>
        <w:br/>
        <w:t>}'</w:t>
      </w:r>
      <w:r>
        <w:br/>
      </w:r>
    </w:p>
    <w:p w14:paraId="615F171C" w14:textId="77777777" w:rsidR="00805372" w:rsidRDefault="00000000">
      <w:pPr>
        <w:pStyle w:val="Heading1"/>
      </w:pPr>
      <w:r>
        <w:t>Verify OTP (Email)</w:t>
      </w:r>
    </w:p>
    <w:p w14:paraId="180677F3" w14:textId="77777777" w:rsidR="00805372" w:rsidRDefault="00000000">
      <w:r>
        <w:t>Endpoint: POST /api/otp/verify-otp</w:t>
      </w:r>
    </w:p>
    <w:p w14:paraId="4B345289" w14:textId="77777777" w:rsidR="00805372" w:rsidRDefault="00000000">
      <w:r>
        <w:t>Verifies the OTP sent to the user's email.</w:t>
      </w:r>
    </w:p>
    <w:p w14:paraId="314F2085" w14:textId="77777777" w:rsidR="00805372" w:rsidRDefault="00000000">
      <w:pPr>
        <w:pStyle w:val="Heading2"/>
      </w:pPr>
      <w:r>
        <w:t>Payload:</w:t>
      </w:r>
    </w:p>
    <w:p w14:paraId="439F647C" w14:textId="77777777" w:rsidR="00805372" w:rsidRDefault="00000000">
      <w:r>
        <w:t>{</w:t>
      </w:r>
      <w:r>
        <w:br/>
        <w:t xml:space="preserve">  "email": "dikshavashist2007@gmail.com",</w:t>
      </w:r>
      <w:r>
        <w:br/>
      </w:r>
      <w:r>
        <w:lastRenderedPageBreak/>
        <w:t xml:space="preserve">  "otp": "8384"</w:t>
      </w:r>
      <w:r>
        <w:br/>
        <w:t>}</w:t>
      </w:r>
    </w:p>
    <w:p w14:paraId="54DEBE8A" w14:textId="77777777" w:rsidR="00805372" w:rsidRDefault="00000000">
      <w:pPr>
        <w:pStyle w:val="Heading2"/>
      </w:pPr>
      <w:r>
        <w:t>curl Example:</w:t>
      </w:r>
    </w:p>
    <w:p w14:paraId="004097A4" w14:textId="77777777" w:rsidR="00805372" w:rsidRDefault="00000000">
      <w:r>
        <w:t>curl --location 'http://localhost:3000/api/otp/verify-otp' --header 'Content-Type: application/json' --data-raw '{</w:t>
      </w:r>
      <w:r>
        <w:br/>
        <w:t xml:space="preserve">  "email": "dikshavashist2007@gmail.com",</w:t>
      </w:r>
      <w:r>
        <w:br/>
        <w:t xml:space="preserve">  "otp": "8384"</w:t>
      </w:r>
      <w:r>
        <w:br/>
        <w:t>}'</w:t>
      </w:r>
      <w:r>
        <w:br/>
      </w:r>
    </w:p>
    <w:p w14:paraId="49062A72" w14:textId="77777777" w:rsidR="00805372" w:rsidRDefault="00000000">
      <w:pPr>
        <w:pStyle w:val="Heading1"/>
      </w:pPr>
      <w:r>
        <w:t>Send OTP (Mobile)</w:t>
      </w:r>
    </w:p>
    <w:p w14:paraId="0C973647" w14:textId="77777777" w:rsidR="00805372" w:rsidRDefault="00000000">
      <w:r>
        <w:t>Endpoint: POST /api/mobileotp/sendotp</w:t>
      </w:r>
    </w:p>
    <w:p w14:paraId="200A0202" w14:textId="77777777" w:rsidR="00805372" w:rsidRDefault="00000000">
      <w:r>
        <w:t>Sends a 4-digit OTP to the user's mobile number.</w:t>
      </w:r>
    </w:p>
    <w:p w14:paraId="3AFBD3C1" w14:textId="77777777" w:rsidR="00805372" w:rsidRDefault="00000000">
      <w:pPr>
        <w:pStyle w:val="Heading2"/>
      </w:pPr>
      <w:r>
        <w:t>Payload:</w:t>
      </w:r>
    </w:p>
    <w:p w14:paraId="69F76276" w14:textId="77777777" w:rsidR="00805372" w:rsidRDefault="00000000">
      <w:r>
        <w:t>{</w:t>
      </w:r>
      <w:r>
        <w:br/>
        <w:t xml:space="preserve">  "phoneNumber": "6353004557"</w:t>
      </w:r>
      <w:r>
        <w:br/>
        <w:t>}</w:t>
      </w:r>
    </w:p>
    <w:p w14:paraId="5289306B" w14:textId="77777777" w:rsidR="00805372" w:rsidRDefault="00000000">
      <w:pPr>
        <w:pStyle w:val="Heading2"/>
      </w:pPr>
      <w:r>
        <w:t>curl Example:</w:t>
      </w:r>
    </w:p>
    <w:p w14:paraId="741353C2" w14:textId="77777777" w:rsidR="00805372" w:rsidRDefault="00000000">
      <w:r>
        <w:t>curl --location 'http://localhost:3000/api/mobileotp/sendotp' --header 'Content-Type: application/json' --data '{</w:t>
      </w:r>
      <w:r>
        <w:br/>
        <w:t xml:space="preserve">  "phoneNumber": "6353004557"</w:t>
      </w:r>
      <w:r>
        <w:br/>
        <w:t>}'</w:t>
      </w:r>
      <w:r>
        <w:br/>
      </w:r>
    </w:p>
    <w:p w14:paraId="24811FFB" w14:textId="77777777" w:rsidR="00805372" w:rsidRDefault="00000000">
      <w:pPr>
        <w:pStyle w:val="Heading1"/>
      </w:pPr>
      <w:r>
        <w:t>Verify OTP (Mobile)</w:t>
      </w:r>
    </w:p>
    <w:p w14:paraId="08B4A63F" w14:textId="77777777" w:rsidR="00805372" w:rsidRDefault="00000000">
      <w:r>
        <w:t>Endpoint: POST /api/mobileotp/verifyotp</w:t>
      </w:r>
    </w:p>
    <w:p w14:paraId="155A6BFF" w14:textId="77777777" w:rsidR="00805372" w:rsidRDefault="00000000">
      <w:r>
        <w:t>Verifies the OTP sent to the user's mobile.</w:t>
      </w:r>
    </w:p>
    <w:p w14:paraId="48EDD673" w14:textId="77777777" w:rsidR="00805372" w:rsidRDefault="00000000">
      <w:pPr>
        <w:pStyle w:val="Heading2"/>
      </w:pPr>
      <w:r>
        <w:t>Payload:</w:t>
      </w:r>
    </w:p>
    <w:p w14:paraId="6748D82F" w14:textId="77777777" w:rsidR="00805372" w:rsidRDefault="00000000">
      <w:r>
        <w:t>{</w:t>
      </w:r>
      <w:r>
        <w:br/>
        <w:t xml:space="preserve">  "phoneNumber": "6353004557",</w:t>
      </w:r>
      <w:r>
        <w:br/>
        <w:t xml:space="preserve">  "otp": "4999"</w:t>
      </w:r>
      <w:r>
        <w:br/>
        <w:t>}</w:t>
      </w:r>
    </w:p>
    <w:p w14:paraId="709A7E2E" w14:textId="77777777" w:rsidR="00805372" w:rsidRDefault="00000000">
      <w:pPr>
        <w:pStyle w:val="Heading2"/>
      </w:pPr>
      <w:r>
        <w:t>curl Example:</w:t>
      </w:r>
    </w:p>
    <w:p w14:paraId="71E79542" w14:textId="77777777" w:rsidR="00805372" w:rsidRDefault="00000000">
      <w:r>
        <w:t>curl --location 'http://localhost:3000/api/mobileotp/verifyotp' --header 'Content-Type: application/json' --data '{</w:t>
      </w:r>
      <w:r>
        <w:br/>
        <w:t xml:space="preserve">  "phoneNumber": "6353004557",</w:t>
      </w:r>
      <w:r>
        <w:br/>
      </w:r>
      <w:r>
        <w:lastRenderedPageBreak/>
        <w:t xml:space="preserve">  "otp": "4999"</w:t>
      </w:r>
      <w:r>
        <w:br/>
        <w:t>}'</w:t>
      </w:r>
      <w:r>
        <w:br/>
      </w:r>
    </w:p>
    <w:p w14:paraId="5C55EA34" w14:textId="77777777" w:rsidR="00805372" w:rsidRDefault="00000000">
      <w:pPr>
        <w:pStyle w:val="Heading1"/>
      </w:pPr>
      <w:r>
        <w:t>Submit Detailed User Profile</w:t>
      </w:r>
    </w:p>
    <w:p w14:paraId="6706B603" w14:textId="77777777" w:rsidR="00805372" w:rsidRDefault="00000000">
      <w:r>
        <w:t>Endpoint: POST /api/user-details/detail</w:t>
      </w:r>
    </w:p>
    <w:p w14:paraId="07818B3A" w14:textId="77777777" w:rsidR="00805372" w:rsidRDefault="00000000">
      <w:r>
        <w:t>Submits full profile data for a user.</w:t>
      </w:r>
    </w:p>
    <w:p w14:paraId="0FC6E666" w14:textId="77777777" w:rsidR="00805372" w:rsidRDefault="00000000">
      <w:pPr>
        <w:pStyle w:val="Heading2"/>
      </w:pPr>
      <w:r>
        <w:t>Payload:</w:t>
      </w:r>
    </w:p>
    <w:p w14:paraId="3F7C9AFD" w14:textId="77777777" w:rsidR="00364EEF" w:rsidRPr="00364EEF" w:rsidRDefault="00364EEF" w:rsidP="00364EEF">
      <w:pPr>
        <w:rPr>
          <w:lang w:val="en-IN"/>
        </w:rPr>
      </w:pPr>
      <w:proofErr w:type="gramStart"/>
      <w:r w:rsidRPr="00364EEF">
        <w:rPr>
          <w:lang w:val="en-IN"/>
        </w:rPr>
        <w:t>  userId</w:t>
      </w:r>
      <w:proofErr w:type="gramEnd"/>
      <w:r w:rsidRPr="00364EEF">
        <w:rPr>
          <w:lang w:val="en-IN"/>
        </w:rPr>
        <w:t>: References User.id (foreign key).</w:t>
      </w:r>
    </w:p>
    <w:p w14:paraId="76348B2F" w14:textId="2BD1EB91" w:rsidR="00364EEF" w:rsidRPr="00364EEF" w:rsidRDefault="00364EEF" w:rsidP="00364EEF">
      <w:pPr>
        <w:rPr>
          <w:lang w:val="en-IN"/>
        </w:rPr>
      </w:pPr>
      <w:proofErr w:type="gramStart"/>
      <w:r w:rsidRPr="00364EEF">
        <w:rPr>
          <w:lang w:val="en-IN"/>
        </w:rPr>
        <w:t>  email</w:t>
      </w:r>
      <w:proofErr w:type="gramEnd"/>
      <w:r w:rsidRPr="00364EEF">
        <w:rPr>
          <w:lang w:val="en-IN"/>
        </w:rPr>
        <w:t>: Should match the email address stored in the User table.</w:t>
      </w:r>
    </w:p>
    <w:p w14:paraId="5C817E9E" w14:textId="01D5A1C8" w:rsidR="00805372" w:rsidRDefault="00000000">
      <w:r>
        <w:t>{</w:t>
      </w:r>
      <w:r>
        <w:br/>
        <w:t xml:space="preserve">  "userId": "123",</w:t>
      </w:r>
      <w:r>
        <w:br/>
        <w:t xml:space="preserve">  "firstName": "john",</w:t>
      </w:r>
      <w:r>
        <w:br/>
        <w:t xml:space="preserve">  "lastName": "doe",</w:t>
      </w:r>
      <w:r>
        <w:br/>
        <w:t xml:space="preserve">  "email": "johndoe@example.com",</w:t>
      </w:r>
      <w:r>
        <w:br/>
        <w:t xml:space="preserve">  "phone": "1234567890",</w:t>
      </w:r>
      <w:r>
        <w:br/>
        <w:t xml:space="preserve">  "dob": "1990-01-01",</w:t>
      </w:r>
      <w:r>
        <w:br/>
        <w:t xml:space="preserve">  "city": "CityName",</w:t>
      </w:r>
      <w:r>
        <w:br/>
        <w:t xml:space="preserve">  "gender": "Male",</w:t>
      </w:r>
      <w:r>
        <w:br/>
        <w:t xml:space="preserve">  "userType": "Working Professional",</w:t>
      </w:r>
      <w:r>
        <w:br/>
        <w:t xml:space="preserve">  "jobLocation": "San Francisco",</w:t>
      </w:r>
      <w:r>
        <w:br/>
        <w:t xml:space="preserve">  "totalExperience": "10 year",</w:t>
      </w:r>
      <w:r>
        <w:br/>
        <w:t xml:space="preserve">  "salaryDetails": "100000",</w:t>
      </w:r>
      <w:r>
        <w:br/>
        <w:t xml:space="preserve">  "currentlyLookingFor": "job",</w:t>
      </w:r>
      <w:r>
        <w:br/>
        <w:t xml:space="preserve">  "workMode": "Remote"</w:t>
      </w:r>
      <w:r>
        <w:br/>
        <w:t>}</w:t>
      </w:r>
    </w:p>
    <w:p w14:paraId="6EE349A3" w14:textId="77777777" w:rsidR="00805372" w:rsidRDefault="00000000">
      <w:pPr>
        <w:pStyle w:val="Heading2"/>
      </w:pPr>
      <w:r>
        <w:t>curl Example:</w:t>
      </w:r>
    </w:p>
    <w:p w14:paraId="208CF50B" w14:textId="17A7A6E4" w:rsidR="00805372" w:rsidRDefault="00000000">
      <w:r>
        <w:t>curl --location 'http://localhost:3000/api/user-details/detail' --header 'Content-Type: application/json' --data-raw '{</w:t>
      </w:r>
      <w:r>
        <w:br/>
        <w:t xml:space="preserve">  "userId":"123",</w:t>
      </w:r>
      <w:r>
        <w:br/>
        <w:t xml:space="preserve">  "firstName":"john",</w:t>
      </w:r>
      <w:r>
        <w:br/>
        <w:t xml:space="preserve">  "lastName":"doe",</w:t>
      </w:r>
      <w:r>
        <w:br/>
        <w:t xml:space="preserve">  "email": "johndoe@example.com",</w:t>
      </w:r>
      <w:r>
        <w:br/>
        <w:t xml:space="preserve">  "phone":"1234567890",</w:t>
      </w:r>
      <w:r>
        <w:br/>
        <w:t xml:space="preserve">  "dob":"1990-01-01",</w:t>
      </w:r>
      <w:r>
        <w:br/>
        <w:t xml:space="preserve">  "city":"CityName",</w:t>
      </w:r>
      <w:r>
        <w:br/>
        <w:t xml:space="preserve">  "gender":"Male",</w:t>
      </w:r>
      <w:r>
        <w:br/>
        <w:t xml:space="preserve">  "userType":"Working Professional",</w:t>
      </w:r>
      <w:r>
        <w:br/>
        <w:t xml:space="preserve">  "jobLocation":"San Francisco",</w:t>
      </w:r>
      <w:r>
        <w:br/>
      </w:r>
      <w:r>
        <w:lastRenderedPageBreak/>
        <w:t xml:space="preserve">  "totalExperience":"10 year",</w:t>
      </w:r>
      <w:r>
        <w:br/>
        <w:t xml:space="preserve">  "salaryDetails":"100000",</w:t>
      </w:r>
      <w:r>
        <w:br/>
        <w:t xml:space="preserve">  "currentlyLookingFor":"job",</w:t>
      </w:r>
      <w:r>
        <w:br/>
        <w:t xml:space="preserve">  "workMode":"Remote"</w:t>
      </w:r>
      <w:r>
        <w:br/>
        <w:t>}'</w:t>
      </w:r>
      <w:r>
        <w:br/>
      </w:r>
    </w:p>
    <w:p w14:paraId="5AA1602A" w14:textId="77777777" w:rsidR="00805372" w:rsidRDefault="00000000">
      <w:pPr>
        <w:pStyle w:val="Heading1"/>
      </w:pPr>
      <w:r>
        <w:t>Upload Skill Certificate</w:t>
      </w:r>
    </w:p>
    <w:p w14:paraId="69AD3006" w14:textId="77777777" w:rsidR="00ED09D1" w:rsidRPr="00ED09D1" w:rsidRDefault="00ED09D1" w:rsidP="00ED09D1">
      <w:pPr>
        <w:rPr>
          <w:b/>
          <w:bCs/>
          <w:lang w:val="en-IN"/>
        </w:rPr>
      </w:pPr>
      <w:r w:rsidRPr="00ED09D1">
        <w:rPr>
          <w:b/>
          <w:bCs/>
          <w:lang w:val="en-IN"/>
        </w:rPr>
        <w:t>Endpoint: POST /upload-skill</w:t>
      </w:r>
    </w:p>
    <w:p w14:paraId="341855A2" w14:textId="77777777" w:rsidR="00ED09D1" w:rsidRPr="00ED09D1" w:rsidRDefault="00ED09D1" w:rsidP="00ED09D1">
      <w:pPr>
        <w:rPr>
          <w:lang w:val="en-IN"/>
        </w:rPr>
      </w:pPr>
      <w:r w:rsidRPr="00ED09D1">
        <w:rPr>
          <w:lang w:val="en-IN"/>
        </w:rPr>
        <w:t xml:space="preserve">Uploads </w:t>
      </w:r>
      <w:r w:rsidRPr="00ED09D1">
        <w:rPr>
          <w:b/>
          <w:bCs/>
          <w:lang w:val="en-IN"/>
        </w:rPr>
        <w:t>multiple skill certificates</w:t>
      </w:r>
      <w:r w:rsidRPr="00ED09D1">
        <w:rPr>
          <w:lang w:val="en-IN"/>
        </w:rPr>
        <w:t xml:space="preserve"> for a single user.</w:t>
      </w:r>
    </w:p>
    <w:p w14:paraId="249A0092" w14:textId="77777777" w:rsidR="00ED09D1" w:rsidRPr="00ED09D1" w:rsidRDefault="00ED09D1" w:rsidP="00ED09D1">
      <w:pPr>
        <w:rPr>
          <w:lang w:val="en-IN"/>
        </w:rPr>
      </w:pPr>
      <w:r w:rsidRPr="00ED09D1">
        <w:rPr>
          <w:lang w:val="en-IN"/>
        </w:rPr>
        <w:pict w14:anchorId="4B263167">
          <v:rect id="_x0000_i1047" style="width:0;height:1.5pt" o:hralign="center" o:hrstd="t" o:hr="t" fillcolor="#a0a0a0" stroked="f"/>
        </w:pict>
      </w:r>
    </w:p>
    <w:p w14:paraId="431496EA" w14:textId="77777777" w:rsidR="00ED09D1" w:rsidRPr="00ED09D1" w:rsidRDefault="00ED09D1" w:rsidP="00ED09D1">
      <w:pPr>
        <w:rPr>
          <w:b/>
          <w:bCs/>
          <w:lang w:val="en-IN"/>
        </w:rPr>
      </w:pPr>
      <w:r w:rsidRPr="00ED09D1">
        <w:rPr>
          <w:b/>
          <w:bCs/>
          <w:lang w:val="en-IN"/>
        </w:rPr>
        <w:t>Payload (multipart/form-data):</w:t>
      </w:r>
    </w:p>
    <w:p w14:paraId="07EE597E" w14:textId="77777777" w:rsidR="00ED09D1" w:rsidRPr="00ED09D1" w:rsidRDefault="00ED09D1" w:rsidP="00ED09D1">
      <w:pPr>
        <w:numPr>
          <w:ilvl w:val="0"/>
          <w:numId w:val="14"/>
        </w:numPr>
        <w:rPr>
          <w:lang w:val="en-IN"/>
        </w:rPr>
      </w:pPr>
      <w:r w:rsidRPr="00ED09D1">
        <w:rPr>
          <w:lang w:val="en-IN"/>
        </w:rPr>
        <w:t>user_id (Integer): References User.id</w:t>
      </w:r>
    </w:p>
    <w:p w14:paraId="5DEBD904" w14:textId="77777777" w:rsidR="00ED09D1" w:rsidRPr="00ED09D1" w:rsidRDefault="00ED09D1" w:rsidP="00ED09D1">
      <w:pPr>
        <w:numPr>
          <w:ilvl w:val="0"/>
          <w:numId w:val="14"/>
        </w:numPr>
        <w:rPr>
          <w:lang w:val="en-IN"/>
        </w:rPr>
      </w:pPr>
      <w:r w:rsidRPr="00ED09D1">
        <w:rPr>
          <w:lang w:val="en-IN"/>
        </w:rPr>
        <w:t>skills (JSON string): An array of skill objects, each containing:</w:t>
      </w:r>
    </w:p>
    <w:p w14:paraId="3BF148AB" w14:textId="77777777" w:rsidR="00ED09D1" w:rsidRPr="00ED09D1" w:rsidRDefault="00ED09D1" w:rsidP="00ED09D1">
      <w:pPr>
        <w:numPr>
          <w:ilvl w:val="1"/>
          <w:numId w:val="14"/>
        </w:numPr>
        <w:rPr>
          <w:lang w:val="en-IN"/>
        </w:rPr>
      </w:pPr>
      <w:r w:rsidRPr="00ED09D1">
        <w:rPr>
          <w:lang w:val="en-IN"/>
        </w:rPr>
        <w:t>skill_id (Integer): References Skill.id</w:t>
      </w:r>
    </w:p>
    <w:p w14:paraId="327D9646" w14:textId="77777777" w:rsidR="00ED09D1" w:rsidRPr="00ED09D1" w:rsidRDefault="00ED09D1" w:rsidP="00ED09D1">
      <w:pPr>
        <w:numPr>
          <w:ilvl w:val="1"/>
          <w:numId w:val="14"/>
        </w:numPr>
        <w:rPr>
          <w:lang w:val="en-IN"/>
        </w:rPr>
      </w:pPr>
      <w:r w:rsidRPr="00ED09D1">
        <w:rPr>
          <w:lang w:val="en-IN"/>
        </w:rPr>
        <w:t>skill (String): Name of the skill</w:t>
      </w:r>
    </w:p>
    <w:p w14:paraId="16FAC037" w14:textId="77777777" w:rsidR="00ED09D1" w:rsidRPr="00ED09D1" w:rsidRDefault="00ED09D1" w:rsidP="00ED09D1">
      <w:pPr>
        <w:numPr>
          <w:ilvl w:val="1"/>
          <w:numId w:val="14"/>
        </w:numPr>
        <w:rPr>
          <w:lang w:val="en-IN"/>
        </w:rPr>
      </w:pPr>
      <w:r w:rsidRPr="00ED09D1">
        <w:rPr>
          <w:lang w:val="en-IN"/>
        </w:rPr>
        <w:t>authority (String): Authority/issuer of the certificate</w:t>
      </w:r>
    </w:p>
    <w:p w14:paraId="2CACCE15" w14:textId="77777777" w:rsidR="00ED09D1" w:rsidRPr="00ED09D1" w:rsidRDefault="00ED09D1" w:rsidP="00ED09D1">
      <w:pPr>
        <w:numPr>
          <w:ilvl w:val="0"/>
          <w:numId w:val="14"/>
        </w:numPr>
        <w:rPr>
          <w:lang w:val="en-IN"/>
        </w:rPr>
      </w:pPr>
      <w:r w:rsidRPr="00ED09D1">
        <w:rPr>
          <w:lang w:val="en-IN"/>
        </w:rPr>
        <w:t>certificate_image_&lt;index&gt; (File): Certificate image for each skill, where &lt;index&gt; corresponds to the index in the skills array.</w:t>
      </w:r>
    </w:p>
    <w:p w14:paraId="7C6AB5C5" w14:textId="77777777" w:rsidR="00ED09D1" w:rsidRPr="00ED09D1" w:rsidRDefault="00ED09D1" w:rsidP="00ED09D1">
      <w:pPr>
        <w:rPr>
          <w:lang w:val="en-IN"/>
        </w:rPr>
      </w:pPr>
      <w:r w:rsidRPr="00ED09D1">
        <w:rPr>
          <w:lang w:val="en-IN"/>
        </w:rPr>
        <w:pict w14:anchorId="1342185C">
          <v:rect id="_x0000_i1048" style="width:0;height:1.5pt" o:hralign="center" o:hrstd="t" o:hr="t" fillcolor="#a0a0a0" stroked="f"/>
        </w:pict>
      </w:r>
    </w:p>
    <w:p w14:paraId="24CC44F9" w14:textId="77777777" w:rsidR="00ED09D1" w:rsidRPr="00ED09D1" w:rsidRDefault="00ED09D1" w:rsidP="00ED09D1">
      <w:pPr>
        <w:rPr>
          <w:b/>
          <w:bCs/>
          <w:lang w:val="en-IN"/>
        </w:rPr>
      </w:pPr>
      <w:r w:rsidRPr="00ED09D1">
        <w:rPr>
          <w:b/>
          <w:bCs/>
          <w:lang w:val="en-IN"/>
        </w:rPr>
        <w:t>cURL Example:</w:t>
      </w:r>
    </w:p>
    <w:p w14:paraId="4B7EC86B" w14:textId="77777777" w:rsidR="00ED09D1" w:rsidRPr="00ED09D1" w:rsidRDefault="00ED09D1" w:rsidP="00ED09D1">
      <w:pPr>
        <w:rPr>
          <w:lang w:val="en-IN"/>
        </w:rPr>
      </w:pPr>
      <w:r w:rsidRPr="00ED09D1">
        <w:rPr>
          <w:lang w:val="en-IN"/>
        </w:rPr>
        <w:t>bash</w:t>
      </w:r>
    </w:p>
    <w:p w14:paraId="59DB810B" w14:textId="77777777" w:rsidR="00ED09D1" w:rsidRPr="00ED09D1" w:rsidRDefault="00ED09D1" w:rsidP="00ED09D1">
      <w:pPr>
        <w:rPr>
          <w:lang w:val="en-IN"/>
        </w:rPr>
      </w:pPr>
      <w:r w:rsidRPr="00ED09D1">
        <w:rPr>
          <w:lang w:val="en-IN"/>
        </w:rPr>
        <w:t>CopyEdit</w:t>
      </w:r>
    </w:p>
    <w:p w14:paraId="54F26A79" w14:textId="77777777" w:rsidR="00ED09D1" w:rsidRPr="00ED09D1" w:rsidRDefault="00ED09D1" w:rsidP="00ED09D1">
      <w:pPr>
        <w:rPr>
          <w:lang w:val="en-IN"/>
        </w:rPr>
      </w:pPr>
      <w:r w:rsidRPr="00ED09D1">
        <w:rPr>
          <w:lang w:val="en-IN"/>
        </w:rPr>
        <w:t>curl --location 'http://localhost:3000/upload-skill' \</w:t>
      </w:r>
    </w:p>
    <w:p w14:paraId="72EB77E0" w14:textId="77777777" w:rsidR="00ED09D1" w:rsidRPr="00ED09D1" w:rsidRDefault="00ED09D1" w:rsidP="00ED09D1">
      <w:pPr>
        <w:rPr>
          <w:lang w:val="en-IN"/>
        </w:rPr>
      </w:pPr>
      <w:r w:rsidRPr="00ED09D1">
        <w:rPr>
          <w:lang w:val="en-IN"/>
        </w:rPr>
        <w:t>--form 'user_id="1"' \</w:t>
      </w:r>
    </w:p>
    <w:p w14:paraId="4E62B6FF" w14:textId="77777777" w:rsidR="00ED09D1" w:rsidRPr="00ED09D1" w:rsidRDefault="00ED09D1" w:rsidP="00ED09D1">
      <w:pPr>
        <w:rPr>
          <w:lang w:val="en-IN"/>
        </w:rPr>
      </w:pPr>
      <w:r w:rsidRPr="00ED09D1">
        <w:rPr>
          <w:lang w:val="en-IN"/>
        </w:rPr>
        <w:t>--form 'skills="[{</w:t>
      </w:r>
    </w:p>
    <w:p w14:paraId="3C1340C2" w14:textId="77777777" w:rsidR="00ED09D1" w:rsidRPr="00ED09D1" w:rsidRDefault="00ED09D1" w:rsidP="00ED09D1">
      <w:pPr>
        <w:rPr>
          <w:lang w:val="en-IN"/>
        </w:rPr>
      </w:pPr>
      <w:r w:rsidRPr="00ED09D1">
        <w:rPr>
          <w:lang w:val="en-IN"/>
        </w:rPr>
        <w:t xml:space="preserve">    \"skill_id\": 101,</w:t>
      </w:r>
    </w:p>
    <w:p w14:paraId="49A83070" w14:textId="77777777" w:rsidR="00ED09D1" w:rsidRPr="00ED09D1" w:rsidRDefault="00ED09D1" w:rsidP="00ED09D1">
      <w:pPr>
        <w:rPr>
          <w:lang w:val="en-IN"/>
        </w:rPr>
      </w:pPr>
      <w:r w:rsidRPr="00ED09D1">
        <w:rPr>
          <w:lang w:val="en-IN"/>
        </w:rPr>
        <w:t xml:space="preserve">    \"skill\": \"JavaScript\",</w:t>
      </w:r>
    </w:p>
    <w:p w14:paraId="545709FC" w14:textId="77777777" w:rsidR="00ED09D1" w:rsidRPr="00ED09D1" w:rsidRDefault="00ED09D1" w:rsidP="00ED09D1">
      <w:pPr>
        <w:rPr>
          <w:lang w:val="en-IN"/>
        </w:rPr>
      </w:pPr>
      <w:r w:rsidRPr="00ED09D1">
        <w:rPr>
          <w:lang w:val="en-IN"/>
        </w:rPr>
        <w:t xml:space="preserve">    \"authority\": \"Udemy\"</w:t>
      </w:r>
    </w:p>
    <w:p w14:paraId="2A26E576" w14:textId="77777777" w:rsidR="00ED09D1" w:rsidRPr="00ED09D1" w:rsidRDefault="00ED09D1" w:rsidP="00ED09D1">
      <w:pPr>
        <w:rPr>
          <w:lang w:val="en-IN"/>
        </w:rPr>
      </w:pPr>
      <w:r w:rsidRPr="00ED09D1">
        <w:rPr>
          <w:lang w:val="en-IN"/>
        </w:rPr>
        <w:lastRenderedPageBreak/>
        <w:t xml:space="preserve">  }, {</w:t>
      </w:r>
    </w:p>
    <w:p w14:paraId="313D9C56" w14:textId="77777777" w:rsidR="00ED09D1" w:rsidRPr="00ED09D1" w:rsidRDefault="00ED09D1" w:rsidP="00ED09D1">
      <w:pPr>
        <w:rPr>
          <w:lang w:val="en-IN"/>
        </w:rPr>
      </w:pPr>
      <w:r w:rsidRPr="00ED09D1">
        <w:rPr>
          <w:lang w:val="en-IN"/>
        </w:rPr>
        <w:t xml:space="preserve">    \"skill_id\": 102,</w:t>
      </w:r>
    </w:p>
    <w:p w14:paraId="23A35920" w14:textId="77777777" w:rsidR="00ED09D1" w:rsidRPr="00ED09D1" w:rsidRDefault="00ED09D1" w:rsidP="00ED09D1">
      <w:pPr>
        <w:rPr>
          <w:lang w:val="en-IN"/>
        </w:rPr>
      </w:pPr>
      <w:r w:rsidRPr="00ED09D1">
        <w:rPr>
          <w:lang w:val="en-IN"/>
        </w:rPr>
        <w:t xml:space="preserve">    \"skill\": \"Node.js\",</w:t>
      </w:r>
    </w:p>
    <w:p w14:paraId="4C9ED7D9" w14:textId="77777777" w:rsidR="00ED09D1" w:rsidRPr="00ED09D1" w:rsidRDefault="00ED09D1" w:rsidP="00ED09D1">
      <w:pPr>
        <w:rPr>
          <w:lang w:val="en-IN"/>
        </w:rPr>
      </w:pPr>
      <w:r w:rsidRPr="00ED09D1">
        <w:rPr>
          <w:lang w:val="en-IN"/>
        </w:rPr>
        <w:t xml:space="preserve">    \"authority\": \"Coursera\"</w:t>
      </w:r>
    </w:p>
    <w:p w14:paraId="04CB74A8" w14:textId="77777777" w:rsidR="00ED09D1" w:rsidRPr="00ED09D1" w:rsidRDefault="00ED09D1" w:rsidP="00ED09D1">
      <w:pPr>
        <w:rPr>
          <w:lang w:val="en-IN"/>
        </w:rPr>
      </w:pPr>
      <w:r w:rsidRPr="00ED09D1">
        <w:rPr>
          <w:lang w:val="en-IN"/>
        </w:rPr>
        <w:t xml:space="preserve">  }]"' \</w:t>
      </w:r>
    </w:p>
    <w:p w14:paraId="0C46F5D3" w14:textId="77777777" w:rsidR="00ED09D1" w:rsidRPr="00ED09D1" w:rsidRDefault="00ED09D1" w:rsidP="00ED09D1">
      <w:pPr>
        <w:rPr>
          <w:lang w:val="en-IN"/>
        </w:rPr>
      </w:pPr>
      <w:r w:rsidRPr="00ED09D1">
        <w:rPr>
          <w:lang w:val="en-IN"/>
        </w:rPr>
        <w:t>--form 'certificate_image_0=@"/C:/Users/DIKSHA/Desktop/WhatsApp Image 2024-12-30 at 16.18.03_25b8d73c.jpg"' \</w:t>
      </w:r>
    </w:p>
    <w:p w14:paraId="19515A40" w14:textId="77777777" w:rsidR="00ED09D1" w:rsidRPr="00ED09D1" w:rsidRDefault="00ED09D1" w:rsidP="00ED09D1">
      <w:pPr>
        <w:rPr>
          <w:lang w:val="en-IN"/>
        </w:rPr>
      </w:pPr>
      <w:r w:rsidRPr="00ED09D1">
        <w:rPr>
          <w:lang w:val="en-IN"/>
        </w:rPr>
        <w:t>--form 'certificate_image_1=@"/C:/Users/DIKSHA/Desktop/WhatsApp Image 2025-05-07 at 11.20.55_19246a3f.jpg"'</w:t>
      </w:r>
    </w:p>
    <w:p w14:paraId="66DF6EE2" w14:textId="77777777" w:rsidR="0072071E" w:rsidRDefault="0072071E" w:rsidP="00D14FA5"/>
    <w:p w14:paraId="016238FA" w14:textId="77777777" w:rsidR="0072071E" w:rsidRPr="0072071E" w:rsidRDefault="0072071E" w:rsidP="0072071E">
      <w:pPr>
        <w:rPr>
          <w:b/>
          <w:bCs/>
          <w:color w:val="007BB8"/>
          <w:lang w:val="en-IN"/>
        </w:rPr>
      </w:pPr>
      <w:r w:rsidRPr="0072071E">
        <w:rPr>
          <w:b/>
          <w:bCs/>
          <w:color w:val="007BB8"/>
          <w:lang w:val="en-IN"/>
        </w:rPr>
        <w:t>API: Create Job Post</w:t>
      </w:r>
    </w:p>
    <w:p w14:paraId="303086B8" w14:textId="77777777" w:rsidR="0072071E" w:rsidRPr="0072071E" w:rsidRDefault="0072071E" w:rsidP="0072071E">
      <w:pPr>
        <w:rPr>
          <w:b/>
          <w:bCs/>
          <w:lang w:val="en-IN"/>
        </w:rPr>
      </w:pPr>
      <w:r w:rsidRPr="0072071E">
        <w:rPr>
          <w:b/>
          <w:bCs/>
          <w:lang w:val="en-IN"/>
        </w:rPr>
        <w:t>URL</w:t>
      </w:r>
    </w:p>
    <w:p w14:paraId="50AD07A7" w14:textId="77777777" w:rsidR="0072071E" w:rsidRPr="0072071E" w:rsidRDefault="0072071E" w:rsidP="0072071E">
      <w:pPr>
        <w:rPr>
          <w:lang w:val="en-IN"/>
        </w:rPr>
      </w:pPr>
      <w:r w:rsidRPr="0072071E">
        <w:rPr>
          <w:lang w:val="en-IN"/>
        </w:rPr>
        <w:t>bash</w:t>
      </w:r>
    </w:p>
    <w:p w14:paraId="190B6999" w14:textId="77777777" w:rsidR="0072071E" w:rsidRPr="0072071E" w:rsidRDefault="0072071E" w:rsidP="0072071E">
      <w:pPr>
        <w:rPr>
          <w:lang w:val="en-IN"/>
        </w:rPr>
      </w:pPr>
      <w:r w:rsidRPr="0072071E">
        <w:rPr>
          <w:lang w:val="en-IN"/>
        </w:rPr>
        <w:t>CopyEdit</w:t>
      </w:r>
    </w:p>
    <w:p w14:paraId="65DEDF28" w14:textId="77777777" w:rsidR="0072071E" w:rsidRPr="0072071E" w:rsidRDefault="0072071E" w:rsidP="0072071E">
      <w:pPr>
        <w:rPr>
          <w:lang w:val="en-IN"/>
        </w:rPr>
      </w:pPr>
      <w:r w:rsidRPr="0072071E">
        <w:rPr>
          <w:lang w:val="en-IN"/>
        </w:rPr>
        <w:t>POST /api/jobpost/create</w:t>
      </w:r>
    </w:p>
    <w:p w14:paraId="3223F3CC" w14:textId="77777777" w:rsidR="0072071E" w:rsidRPr="0072071E" w:rsidRDefault="0072071E" w:rsidP="0072071E">
      <w:pPr>
        <w:rPr>
          <w:b/>
          <w:bCs/>
          <w:color w:val="007BB8"/>
          <w:lang w:val="en-IN"/>
        </w:rPr>
      </w:pPr>
      <w:r w:rsidRPr="0072071E">
        <w:rPr>
          <w:b/>
          <w:bCs/>
          <w:color w:val="007BB8"/>
          <w:lang w:val="en-IN"/>
        </w:rPr>
        <w:t>Headers</w:t>
      </w:r>
    </w:p>
    <w:p w14:paraId="332CF128" w14:textId="77777777" w:rsidR="0072071E" w:rsidRPr="0072071E" w:rsidRDefault="0072071E" w:rsidP="0072071E">
      <w:pPr>
        <w:rPr>
          <w:b/>
          <w:bCs/>
          <w:lang w:val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1"/>
        <w:gridCol w:w="1992"/>
      </w:tblGrid>
      <w:tr w:rsidR="0072071E" w:rsidRPr="0072071E" w14:paraId="4ABDDE8F" w14:textId="77777777" w:rsidTr="0072071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84CB306" w14:textId="77777777" w:rsidR="0072071E" w:rsidRPr="0072071E" w:rsidRDefault="0072071E" w:rsidP="0072071E">
            <w:pPr>
              <w:rPr>
                <w:b/>
                <w:bCs/>
                <w:color w:val="007BB8"/>
                <w:lang w:val="en-IN"/>
              </w:rPr>
            </w:pPr>
            <w:r w:rsidRPr="0072071E">
              <w:rPr>
                <w:b/>
                <w:bCs/>
                <w:color w:val="007BB8"/>
                <w:lang w:val="en-IN"/>
              </w:rPr>
              <w:t>Key</w:t>
            </w:r>
          </w:p>
        </w:tc>
        <w:tc>
          <w:tcPr>
            <w:tcW w:w="0" w:type="auto"/>
            <w:vAlign w:val="center"/>
            <w:hideMark/>
          </w:tcPr>
          <w:p w14:paraId="217CC5D2" w14:textId="77777777" w:rsidR="0072071E" w:rsidRPr="0072071E" w:rsidRDefault="0072071E" w:rsidP="0072071E">
            <w:pPr>
              <w:rPr>
                <w:b/>
                <w:bCs/>
                <w:color w:val="007BB8"/>
                <w:lang w:val="en-IN"/>
              </w:rPr>
            </w:pPr>
            <w:r w:rsidRPr="0072071E">
              <w:rPr>
                <w:b/>
                <w:bCs/>
                <w:color w:val="007BB8"/>
                <w:lang w:val="en-IN"/>
              </w:rPr>
              <w:t>Value</w:t>
            </w:r>
          </w:p>
        </w:tc>
      </w:tr>
      <w:tr w:rsidR="0072071E" w:rsidRPr="0072071E" w14:paraId="1C5856E1" w14:textId="77777777" w:rsidTr="007207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0FE28C" w14:textId="77777777" w:rsidR="0072071E" w:rsidRPr="0072071E" w:rsidRDefault="0072071E" w:rsidP="0072071E">
            <w:pPr>
              <w:rPr>
                <w:lang w:val="en-IN"/>
              </w:rPr>
            </w:pPr>
            <w:r w:rsidRPr="0072071E">
              <w:rPr>
                <w:lang w:val="en-IN"/>
              </w:rPr>
              <w:t>Content-Type</w:t>
            </w:r>
          </w:p>
        </w:tc>
        <w:tc>
          <w:tcPr>
            <w:tcW w:w="0" w:type="auto"/>
            <w:vAlign w:val="center"/>
            <w:hideMark/>
          </w:tcPr>
          <w:p w14:paraId="09730375" w14:textId="77777777" w:rsidR="0072071E" w:rsidRPr="0072071E" w:rsidRDefault="0072071E" w:rsidP="0072071E">
            <w:pPr>
              <w:rPr>
                <w:lang w:val="en-IN"/>
              </w:rPr>
            </w:pPr>
            <w:r w:rsidRPr="0072071E">
              <w:rPr>
                <w:lang w:val="en-IN"/>
              </w:rPr>
              <w:t>application/json</w:t>
            </w:r>
          </w:p>
        </w:tc>
      </w:tr>
      <w:tr w:rsidR="0072071E" w:rsidRPr="0072071E" w14:paraId="391C3D0C" w14:textId="77777777" w:rsidTr="007207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09B222" w14:textId="77777777" w:rsidR="0072071E" w:rsidRPr="0072071E" w:rsidRDefault="0072071E" w:rsidP="0072071E">
            <w:pPr>
              <w:rPr>
                <w:lang w:val="en-IN"/>
              </w:rPr>
            </w:pPr>
            <w:r w:rsidRPr="0072071E">
              <w:rPr>
                <w:lang w:val="en-IN"/>
              </w:rPr>
              <w:t>Authorization</w:t>
            </w:r>
          </w:p>
        </w:tc>
        <w:tc>
          <w:tcPr>
            <w:tcW w:w="0" w:type="auto"/>
            <w:vAlign w:val="center"/>
            <w:hideMark/>
          </w:tcPr>
          <w:p w14:paraId="03038544" w14:textId="77777777" w:rsidR="0072071E" w:rsidRPr="0072071E" w:rsidRDefault="0072071E" w:rsidP="0072071E">
            <w:pPr>
              <w:rPr>
                <w:lang w:val="en-IN"/>
              </w:rPr>
            </w:pPr>
            <w:r w:rsidRPr="0072071E">
              <w:rPr>
                <w:lang w:val="en-IN"/>
              </w:rPr>
              <w:t>Bearer &lt;JWT token&gt;</w:t>
            </w:r>
          </w:p>
        </w:tc>
      </w:tr>
    </w:tbl>
    <w:p w14:paraId="11CBC02D" w14:textId="293BC195" w:rsidR="0072071E" w:rsidRPr="0072071E" w:rsidRDefault="0072071E" w:rsidP="0072071E">
      <w:pPr>
        <w:rPr>
          <w:b/>
          <w:bCs/>
          <w:color w:val="007BB8"/>
          <w:lang w:val="en-IN"/>
        </w:rPr>
      </w:pPr>
      <w:r w:rsidRPr="0072071E">
        <w:rPr>
          <w:b/>
          <w:bCs/>
          <w:color w:val="007BB8"/>
          <w:lang w:val="en-IN"/>
        </w:rPr>
        <w:t>Authorization</w:t>
      </w:r>
    </w:p>
    <w:p w14:paraId="50983532" w14:textId="77777777" w:rsidR="0072071E" w:rsidRPr="0072071E" w:rsidRDefault="0072071E" w:rsidP="0072071E">
      <w:pPr>
        <w:rPr>
          <w:lang w:val="en-IN"/>
        </w:rPr>
      </w:pPr>
      <w:r w:rsidRPr="0072071E">
        <w:rPr>
          <w:lang w:val="en-IN"/>
        </w:rPr>
        <w:t>JWT is required. The token should contain a valid userId, typically assigned during login. This links the job post to the user.</w:t>
      </w:r>
    </w:p>
    <w:p w14:paraId="526B17F0" w14:textId="77777777" w:rsidR="0072071E" w:rsidRPr="0072071E" w:rsidRDefault="0072071E" w:rsidP="0072071E">
      <w:pPr>
        <w:rPr>
          <w:b/>
          <w:bCs/>
          <w:color w:val="007BB8"/>
          <w:lang w:val="en-IN"/>
        </w:rPr>
      </w:pPr>
      <w:r w:rsidRPr="0072071E">
        <w:rPr>
          <w:b/>
          <w:bCs/>
          <w:color w:val="007BB8"/>
          <w:lang w:val="en-IN"/>
        </w:rPr>
        <w:t>Relationships (DB)</w:t>
      </w:r>
    </w:p>
    <w:p w14:paraId="71822ECC" w14:textId="77777777" w:rsidR="0072071E" w:rsidRPr="0072071E" w:rsidRDefault="0072071E" w:rsidP="0072071E">
      <w:pPr>
        <w:numPr>
          <w:ilvl w:val="0"/>
          <w:numId w:val="13"/>
        </w:numPr>
        <w:rPr>
          <w:lang w:val="en-IN"/>
        </w:rPr>
      </w:pPr>
      <w:r w:rsidRPr="0072071E">
        <w:rPr>
          <w:lang w:val="en-IN"/>
        </w:rPr>
        <w:t>JobPost.userId → references User.id from the JWT token (decoded server-side).</w:t>
      </w:r>
    </w:p>
    <w:p w14:paraId="2A4A356E" w14:textId="77777777" w:rsidR="0072071E" w:rsidRPr="0072071E" w:rsidRDefault="0072071E" w:rsidP="0072071E">
      <w:pPr>
        <w:numPr>
          <w:ilvl w:val="0"/>
          <w:numId w:val="13"/>
        </w:numPr>
        <w:rPr>
          <w:lang w:val="en-IN"/>
        </w:rPr>
      </w:pPr>
      <w:r w:rsidRPr="0072071E">
        <w:rPr>
          <w:lang w:val="en-IN"/>
        </w:rPr>
        <w:t xml:space="preserve">You </w:t>
      </w:r>
      <w:r w:rsidRPr="0072071E">
        <w:rPr>
          <w:b/>
          <w:bCs/>
          <w:lang w:val="en-IN"/>
        </w:rPr>
        <w:t>do not</w:t>
      </w:r>
      <w:r w:rsidRPr="0072071E">
        <w:rPr>
          <w:lang w:val="en-IN"/>
        </w:rPr>
        <w:t xml:space="preserve"> send userId manually — it’s inferred from the token.</w:t>
      </w:r>
    </w:p>
    <w:p w14:paraId="7BF09765" w14:textId="77777777" w:rsidR="0072071E" w:rsidRPr="0072071E" w:rsidRDefault="0072071E" w:rsidP="0072071E">
      <w:pPr>
        <w:rPr>
          <w:color w:val="007BB8"/>
          <w:lang w:val="en-IN"/>
        </w:rPr>
      </w:pPr>
      <w:r w:rsidRPr="0072071E">
        <w:rPr>
          <w:color w:val="007BB8"/>
          <w:lang w:val="en-IN"/>
        </w:rPr>
        <w:pict w14:anchorId="15B16B39">
          <v:rect id="_x0000_i1031" style="width:0;height:1.5pt" o:hralign="center" o:hrstd="t" o:hr="t" fillcolor="#a0a0a0" stroked="f"/>
        </w:pict>
      </w:r>
    </w:p>
    <w:p w14:paraId="57ED071C" w14:textId="5F088B8E" w:rsidR="0072071E" w:rsidRPr="0072071E" w:rsidRDefault="0072071E" w:rsidP="0072071E">
      <w:pPr>
        <w:rPr>
          <w:b/>
          <w:bCs/>
          <w:color w:val="007BB8"/>
          <w:lang w:val="en-IN"/>
        </w:rPr>
      </w:pPr>
      <w:r w:rsidRPr="0072071E">
        <w:rPr>
          <w:b/>
          <w:bCs/>
          <w:color w:val="007BB8"/>
          <w:lang w:val="en-IN"/>
        </w:rPr>
        <w:lastRenderedPageBreak/>
        <w:t>Example cURL</w:t>
      </w:r>
    </w:p>
    <w:p w14:paraId="3B369C1B" w14:textId="77777777" w:rsidR="0072071E" w:rsidRPr="0072071E" w:rsidRDefault="0072071E" w:rsidP="0072071E">
      <w:pPr>
        <w:rPr>
          <w:lang w:val="en-IN"/>
        </w:rPr>
      </w:pPr>
      <w:r w:rsidRPr="0072071E">
        <w:rPr>
          <w:lang w:val="en-IN"/>
        </w:rPr>
        <w:t>bash</w:t>
      </w:r>
    </w:p>
    <w:p w14:paraId="390F96F8" w14:textId="77777777" w:rsidR="0072071E" w:rsidRPr="0072071E" w:rsidRDefault="0072071E" w:rsidP="0072071E">
      <w:pPr>
        <w:rPr>
          <w:lang w:val="en-IN"/>
        </w:rPr>
      </w:pPr>
      <w:r w:rsidRPr="0072071E">
        <w:rPr>
          <w:lang w:val="en-IN"/>
        </w:rPr>
        <w:t>CopyEdit</w:t>
      </w:r>
    </w:p>
    <w:p w14:paraId="261F75CC" w14:textId="77777777" w:rsidR="0072071E" w:rsidRPr="0072071E" w:rsidRDefault="0072071E" w:rsidP="0072071E">
      <w:pPr>
        <w:rPr>
          <w:lang w:val="en-IN"/>
        </w:rPr>
      </w:pPr>
      <w:r w:rsidRPr="0072071E">
        <w:rPr>
          <w:lang w:val="en-IN"/>
        </w:rPr>
        <w:t>curl --location 'http://localhost:3000/api/jobpost/create' \</w:t>
      </w:r>
    </w:p>
    <w:p w14:paraId="1FF6D473" w14:textId="77777777" w:rsidR="0072071E" w:rsidRPr="0072071E" w:rsidRDefault="0072071E" w:rsidP="0072071E">
      <w:pPr>
        <w:rPr>
          <w:lang w:val="en-IN"/>
        </w:rPr>
      </w:pPr>
      <w:r w:rsidRPr="0072071E">
        <w:rPr>
          <w:lang w:val="en-IN"/>
        </w:rPr>
        <w:t>--header 'Content-Type: application/json' \</w:t>
      </w:r>
    </w:p>
    <w:p w14:paraId="5B41023D" w14:textId="77777777" w:rsidR="0072071E" w:rsidRPr="0072071E" w:rsidRDefault="0072071E" w:rsidP="0072071E">
      <w:pPr>
        <w:rPr>
          <w:lang w:val="en-IN"/>
        </w:rPr>
      </w:pPr>
      <w:r w:rsidRPr="0072071E">
        <w:rPr>
          <w:lang w:val="en-IN"/>
        </w:rPr>
        <w:t>--header 'Authorization: Bearer &lt;your-token-here&gt;' \</w:t>
      </w:r>
    </w:p>
    <w:p w14:paraId="67FFBC6B" w14:textId="77777777" w:rsidR="0072071E" w:rsidRPr="0072071E" w:rsidRDefault="0072071E" w:rsidP="0072071E">
      <w:pPr>
        <w:rPr>
          <w:lang w:val="en-IN"/>
        </w:rPr>
      </w:pPr>
      <w:r w:rsidRPr="0072071E">
        <w:rPr>
          <w:lang w:val="en-IN"/>
        </w:rPr>
        <w:t>--data '{</w:t>
      </w:r>
    </w:p>
    <w:p w14:paraId="58EC420A" w14:textId="77777777" w:rsidR="0072071E" w:rsidRPr="0072071E" w:rsidRDefault="0072071E" w:rsidP="0072071E">
      <w:pPr>
        <w:rPr>
          <w:lang w:val="en-IN"/>
        </w:rPr>
      </w:pPr>
      <w:r w:rsidRPr="0072071E">
        <w:rPr>
          <w:lang w:val="en-IN"/>
        </w:rPr>
        <w:t xml:space="preserve">  "opportunityType": "Internship",</w:t>
      </w:r>
    </w:p>
    <w:p w14:paraId="7AAE6C6B" w14:textId="77777777" w:rsidR="0072071E" w:rsidRPr="0072071E" w:rsidRDefault="0072071E" w:rsidP="0072071E">
      <w:pPr>
        <w:rPr>
          <w:lang w:val="en-IN"/>
        </w:rPr>
      </w:pPr>
      <w:r w:rsidRPr="0072071E">
        <w:rPr>
          <w:lang w:val="en-IN"/>
        </w:rPr>
        <w:t xml:space="preserve">  "jobProfile": "Software Developer",</w:t>
      </w:r>
    </w:p>
    <w:p w14:paraId="10824F91" w14:textId="77777777" w:rsidR="0072071E" w:rsidRPr="0072071E" w:rsidRDefault="0072071E" w:rsidP="0072071E">
      <w:pPr>
        <w:rPr>
          <w:lang w:val="en-IN"/>
        </w:rPr>
      </w:pPr>
      <w:r w:rsidRPr="0072071E">
        <w:rPr>
          <w:lang w:val="en-IN"/>
        </w:rPr>
        <w:t xml:space="preserve">  "skillsRequired": "JavaScript, Node.js",</w:t>
      </w:r>
    </w:p>
    <w:p w14:paraId="7233298A" w14:textId="77777777" w:rsidR="0072071E" w:rsidRPr="0072071E" w:rsidRDefault="0072071E" w:rsidP="0072071E">
      <w:pPr>
        <w:rPr>
          <w:lang w:val="en-IN"/>
        </w:rPr>
      </w:pPr>
      <w:r w:rsidRPr="0072071E">
        <w:rPr>
          <w:lang w:val="en-IN"/>
        </w:rPr>
        <w:t xml:space="preserve">  ...</w:t>
      </w:r>
    </w:p>
    <w:p w14:paraId="2FCD985B" w14:textId="77777777" w:rsidR="0072071E" w:rsidRPr="0072071E" w:rsidRDefault="0072071E" w:rsidP="0072071E">
      <w:pPr>
        <w:rPr>
          <w:lang w:val="en-IN"/>
        </w:rPr>
      </w:pPr>
      <w:r w:rsidRPr="0072071E">
        <w:rPr>
          <w:lang w:val="en-IN"/>
        </w:rPr>
        <w:t>}'</w:t>
      </w:r>
    </w:p>
    <w:p w14:paraId="3B6EA93E" w14:textId="77777777" w:rsidR="0072071E" w:rsidRDefault="0072071E" w:rsidP="00D14FA5"/>
    <w:p>
      <w:r>
        <w:br w:type="page"/>
      </w:r>
    </w:p>
    <w:p>
      <w:pPr>
        <w:pStyle w:val="Heading1"/>
      </w:pPr>
      <w:r>
        <w:t>📘 Complete API Flow Based on UI + Features</w:t>
      </w:r>
    </w:p>
    <w:p>
      <w:pPr>
        <w:pStyle w:val="Heading2"/>
      </w:pPr>
      <w:r>
        <w:t>🔹 Common Flow (All Users)</w:t>
      </w:r>
    </w:p>
    <w:p>
      <w:pPr>
        <w:pStyle w:val="ListBullet"/>
      </w:pPr>
      <w:r>
        <w:t>• Register: `POST /api/users/register`</w:t>
      </w:r>
    </w:p>
    <w:p>
      <w:pPr>
        <w:pStyle w:val="ListBullet"/>
      </w:pPr>
      <w:r>
        <w:t>• Login: `POST /api/users/login`</w:t>
      </w:r>
    </w:p>
    <w:p>
      <w:pPr>
        <w:pStyle w:val="ListBullet"/>
      </w:pPr>
      <w:r>
        <w:t>• Verify Email OTP: `POST /api/otp/verify-otp`</w:t>
      </w:r>
    </w:p>
    <w:p>
      <w:pPr>
        <w:pStyle w:val="ListBullet"/>
      </w:pPr>
      <w:r>
        <w:t>• Verify Mobile OTP: `POST /api/mobileotp/verifyotp`</w:t>
      </w:r>
    </w:p>
    <w:p>
      <w:pPr>
        <w:pStyle w:val="ListBullet"/>
      </w:pPr>
      <w:r>
        <w:t>• Submit Full User Profile: `POST /api/user-details/detail`</w:t>
      </w:r>
    </w:p>
    <w:p>
      <w:pPr>
        <w:pStyle w:val="ListBullet"/>
      </w:pPr>
      <w:r>
        <w:t>• Upload Skill Certificates: `POST /upload-skill`</w:t>
      </w:r>
    </w:p>
    <w:p>
      <w:pPr>
        <w:pStyle w:val="Heading2"/>
      </w:pPr>
      <w:r>
        <w:t>👨‍🎓 Student / Fresher / Working Professional Flow</w:t>
      </w:r>
    </w:p>
    <w:p>
      <w:pPr>
        <w:pStyle w:val="ListBullet"/>
      </w:pPr>
      <w:r>
        <w:t>• Browse Opportunities: `GET /api/opportunities`</w:t>
      </w:r>
    </w:p>
    <w:p>
      <w:pPr>
        <w:pStyle w:val="ListBullet"/>
      </w:pPr>
      <w:r>
        <w:t>• Apply to a Job/Internship: `POST /api/apply`</w:t>
      </w:r>
    </w:p>
    <w:p>
      <w:pPr>
        <w:pStyle w:val="ListBullet"/>
      </w:pPr>
      <w:r>
        <w:t>• Check Aadhar Status: `GET /api/user/aadhar-status`</w:t>
      </w:r>
    </w:p>
    <w:p>
      <w:pPr>
        <w:pStyle w:val="ListBullet"/>
      </w:pPr>
      <w:r>
        <w:t>• Verify Aadhar: `POST /api/user/verify-aadhar`</w:t>
      </w:r>
    </w:p>
    <w:p>
      <w:pPr>
        <w:pStyle w:val="ListBullet"/>
      </w:pPr>
      <w:r>
        <w:t>• View Dashboard: `GET /api/user/dashboard`</w:t>
      </w:r>
    </w:p>
    <w:p>
      <w:pPr>
        <w:pStyle w:val="ListBullet"/>
      </w:pPr>
      <w:r>
        <w:t>• View Profile: `GET /api/users/getUserData`</w:t>
      </w:r>
    </w:p>
    <w:p>
      <w:pPr>
        <w:pStyle w:val="Heading2"/>
      </w:pPr>
      <w:r>
        <w:t>🏢 Company Flow</w:t>
      </w:r>
    </w:p>
    <w:p>
      <w:pPr>
        <w:pStyle w:val="ListBullet"/>
      </w:pPr>
      <w:r>
        <w:t>• Submit Company Details: `PUT /api/company/details`</w:t>
      </w:r>
    </w:p>
    <w:p>
      <w:pPr>
        <w:pStyle w:val="ListBullet"/>
      </w:pPr>
      <w:r>
        <w:t>• Create Job Post: `POST /api/jobpost/create`</w:t>
      </w:r>
    </w:p>
    <w:p>
      <w:pPr>
        <w:pStyle w:val="ListBullet"/>
      </w:pPr>
      <w:r>
        <w:t>• View My Job Posts: `GET /api/opportunities/my`</w:t>
      </w:r>
    </w:p>
    <w:p>
      <w:pPr>
        <w:pStyle w:val="ListBullet"/>
      </w:pPr>
      <w:r>
        <w:t>• View Company Dashboard: `GET /api/company/dashboard`</w:t>
      </w:r>
    </w:p>
    <w:p>
      <w:pPr>
        <w:pStyle w:val="ListBullet"/>
      </w:pPr>
      <w:r>
        <w:t>• View Applications per Job: `GET /api/applications?jobId=...`</w:t>
      </w:r>
    </w:p>
    <w:p>
      <w:pPr>
        <w:pStyle w:val="ListBullet"/>
      </w:pPr>
      <w:r>
        <w:t>• View Application Details: `GET /api/applications/:id`</w:t>
      </w:r>
    </w:p>
    <w:p>
      <w:pPr>
        <w:pStyle w:val="ListBullet"/>
      </w:pPr>
      <w:r>
        <w:t>• Update Application Status: `PUT /api/applications/:id/status`</w:t>
      </w:r>
    </w:p>
    <w:p>
      <w:pPr>
        <w:pStyle w:val="ListBullet"/>
      </w:pPr>
      <w:r>
        <w:t>• Schedule Interview: `POST /api/interviews/schedule`</w:t>
      </w:r>
    </w:p>
    <w:p>
      <w:pPr>
        <w:pStyle w:val="ListBullet"/>
      </w:pPr>
      <w:r>
        <w:t>• List Upcoming Interviews: `GET /api/interviews/upcoming`</w:t>
      </w:r>
    </w:p>
    <w:p>
      <w:pPr>
        <w:pStyle w:val="ListBullet"/>
      </w:pPr>
      <w:r>
        <w:t>• View Candidate Pipeline: `GET /api/pipeline?jobId=...`</w:t>
      </w:r>
    </w:p>
    <w:p>
      <w:pPr>
        <w:pStyle w:val="ListBullet"/>
      </w:pPr>
      <w:r>
        <w:t>• Task Management: `GET /api/tasks, POST /api/tasks/create, PUT /api/tasks/:id/update`</w:t>
      </w:r>
    </w:p>
    <w:p>
      <w:pPr>
        <w:pStyle w:val="ListBullet"/>
      </w:pPr>
      <w:r>
        <w:t>• Approval Management: `GET /api/approvals/pending, POST /api/approvals/:id/approve`</w:t>
      </w:r>
    </w:p>
    <w:p>
      <w:r>
        <w:br w:type="page"/>
      </w:r>
    </w:p>
    <w:p>
      <w:pPr>
        <w:pStyle w:val="Heading1"/>
      </w:pPr>
      <w:r>
        <w:t>🧩 UI-Based Stepwise API Flow Breakdown (from Full Screenshot)</w:t>
      </w:r>
    </w:p>
    <w:p>
      <w:pPr>
        <w:pStyle w:val="Heading2"/>
      </w:pPr>
      <w:r>
        <w:t>1. User Registration &amp; Login</w:t>
      </w:r>
    </w:p>
    <w:p>
      <w:pPr>
        <w:pStyle w:val="ListBullet"/>
      </w:pPr>
      <w:r>
        <w:t>• Endpoint: `POST /api/users/register`</w:t>
      </w:r>
    </w:p>
    <w:p>
      <w:pPr>
        <w:pStyle w:val="IntenseQuote"/>
      </w:pPr>
      <w:r>
        <w:t xml:space="preserve">  Payload Example:</w:t>
      </w:r>
    </w:p>
    <w:p>
      <w:pPr>
        <w:pStyle w:val="ListBullet2"/>
      </w:pPr>
      <w:r>
        <w:t xml:space="preserve">    - firstName: string</w:t>
      </w:r>
    </w:p>
    <w:p>
      <w:pPr>
        <w:pStyle w:val="ListBullet2"/>
      </w:pPr>
      <w:r>
        <w:t xml:space="preserve">    - lastName: string</w:t>
      </w:r>
    </w:p>
    <w:p>
      <w:pPr>
        <w:pStyle w:val="ListBullet2"/>
      </w:pPr>
      <w:r>
        <w:t xml:space="preserve">    - email: string</w:t>
      </w:r>
    </w:p>
    <w:p>
      <w:pPr>
        <w:pStyle w:val="ListBullet2"/>
      </w:pPr>
      <w:r>
        <w:t xml:space="preserve">    - phone: string</w:t>
      </w:r>
    </w:p>
    <w:p>
      <w:pPr>
        <w:pStyle w:val="ListBullet2"/>
      </w:pPr>
      <w:r>
        <w:t xml:space="preserve">    - password: string</w:t>
      </w:r>
    </w:p>
    <w:p>
      <w:pPr>
        <w:pStyle w:val="ListBullet2"/>
      </w:pPr>
      <w:r>
        <w:t xml:space="preserve">    - userRole: STUDENT | COMPANY | UNIVERSITY</w:t>
      </w:r>
    </w:p>
    <w:p>
      <w:pPr>
        <w:pStyle w:val="ListBullet"/>
      </w:pPr>
      <w:r>
        <w:t>• Endpoint: `POST /api/users/login`</w:t>
      </w:r>
    </w:p>
    <w:p>
      <w:pPr>
        <w:pStyle w:val="IntenseQuote"/>
      </w:pPr>
      <w:r>
        <w:t xml:space="preserve">  Payload Example:</w:t>
      </w:r>
    </w:p>
    <w:p>
      <w:pPr>
        <w:pStyle w:val="ListBullet2"/>
      </w:pPr>
      <w:r>
        <w:t xml:space="preserve">    - email: string</w:t>
      </w:r>
    </w:p>
    <w:p>
      <w:pPr>
        <w:pStyle w:val="ListBullet2"/>
      </w:pPr>
      <w:r>
        <w:t xml:space="preserve">    - password: string</w:t>
      </w:r>
    </w:p>
    <w:p>
      <w:pPr>
        <w:pStyle w:val="ListBullet"/>
      </w:pPr>
      <w:r>
        <w:t>• Endpoint: `POST /api/otp/verify-otp`</w:t>
      </w:r>
    </w:p>
    <w:p>
      <w:pPr>
        <w:pStyle w:val="IntenseQuote"/>
      </w:pPr>
      <w:r>
        <w:t xml:space="preserve">  Payload Example:</w:t>
      </w:r>
    </w:p>
    <w:p>
      <w:pPr>
        <w:pStyle w:val="ListBullet2"/>
      </w:pPr>
      <w:r>
        <w:t xml:space="preserve">    - email: string</w:t>
      </w:r>
    </w:p>
    <w:p>
      <w:pPr>
        <w:pStyle w:val="ListBullet2"/>
      </w:pPr>
      <w:r>
        <w:t xml:space="preserve">    - otp: string</w:t>
      </w:r>
    </w:p>
    <w:p>
      <w:pPr>
        <w:pStyle w:val="Heading2"/>
      </w:pPr>
      <w:r>
        <w:t>2. Profile Completion (Students/Professionals)</w:t>
      </w:r>
    </w:p>
    <w:p>
      <w:pPr>
        <w:pStyle w:val="ListBullet"/>
      </w:pPr>
      <w:r>
        <w:t>• Endpoint: `POST /api/user-details/detail`</w:t>
      </w:r>
    </w:p>
    <w:p>
      <w:pPr>
        <w:pStyle w:val="IntenseQuote"/>
      </w:pPr>
      <w:r>
        <w:t xml:space="preserve">  Payload Example:</w:t>
      </w:r>
    </w:p>
    <w:p>
      <w:pPr>
        <w:pStyle w:val="ListBullet2"/>
      </w:pPr>
      <w:r>
        <w:t xml:space="preserve">    - userId: string</w:t>
      </w:r>
    </w:p>
    <w:p>
      <w:pPr>
        <w:pStyle w:val="ListBullet2"/>
      </w:pPr>
      <w:r>
        <w:t xml:space="preserve">    - email: string</w:t>
      </w:r>
    </w:p>
    <w:p>
      <w:pPr>
        <w:pStyle w:val="ListBullet2"/>
      </w:pPr>
      <w:r>
        <w:t xml:space="preserve">    - dob: YYYY-MM-DD</w:t>
      </w:r>
    </w:p>
    <w:p>
      <w:pPr>
        <w:pStyle w:val="ListBullet2"/>
      </w:pPr>
      <w:r>
        <w:t xml:space="preserve">    - gender: Male/Female/Other</w:t>
      </w:r>
    </w:p>
    <w:p>
      <w:pPr>
        <w:pStyle w:val="ListBullet2"/>
      </w:pPr>
      <w:r>
        <w:t xml:space="preserve">    - city: string</w:t>
      </w:r>
    </w:p>
    <w:p>
      <w:pPr>
        <w:pStyle w:val="ListBullet2"/>
      </w:pPr>
      <w:r>
        <w:t xml:space="preserve">    - userType: Working Professional | Fresher | Student</w:t>
      </w:r>
    </w:p>
    <w:p>
      <w:pPr>
        <w:pStyle w:val="ListBullet2"/>
      </w:pPr>
      <w:r>
        <w:t xml:space="preserve">    - jobLocation: string</w:t>
      </w:r>
    </w:p>
    <w:p>
      <w:pPr>
        <w:pStyle w:val="ListBullet2"/>
      </w:pPr>
      <w:r>
        <w:t xml:space="preserve">    - totalExperience: string</w:t>
      </w:r>
    </w:p>
    <w:p>
      <w:pPr>
        <w:pStyle w:val="ListBullet2"/>
      </w:pPr>
      <w:r>
        <w:t xml:space="preserve">    - salaryDetails: string</w:t>
      </w:r>
    </w:p>
    <w:p>
      <w:pPr>
        <w:pStyle w:val="ListBullet2"/>
      </w:pPr>
      <w:r>
        <w:t xml:space="preserve">    - currentlyLookingFor: job/internship</w:t>
      </w:r>
    </w:p>
    <w:p>
      <w:pPr>
        <w:pStyle w:val="ListBullet2"/>
      </w:pPr>
      <w:r>
        <w:t xml:space="preserve">    - workMode: Remote/On-site/Hybrid</w:t>
      </w:r>
    </w:p>
    <w:p>
      <w:pPr>
        <w:pStyle w:val="Heading2"/>
      </w:pPr>
      <w:r>
        <w:t>3. Upload Skill Certificates</w:t>
      </w:r>
    </w:p>
    <w:p>
      <w:pPr>
        <w:pStyle w:val="ListBullet"/>
      </w:pPr>
      <w:r>
        <w:t>• Endpoint: `POST /upload-skill`</w:t>
      </w:r>
    </w:p>
    <w:p>
      <w:pPr>
        <w:pStyle w:val="IntenseQuote"/>
      </w:pPr>
      <w:r>
        <w:t xml:space="preserve">  Payload Example:</w:t>
      </w:r>
    </w:p>
    <w:p>
      <w:pPr>
        <w:pStyle w:val="ListBullet2"/>
      </w:pPr>
      <w:r>
        <w:t xml:space="preserve">    - user_id: int (form field)</w:t>
      </w:r>
    </w:p>
    <w:p>
      <w:pPr>
        <w:pStyle w:val="ListBullet2"/>
      </w:pPr>
      <w:r>
        <w:t xml:space="preserve">    - skills: [{ skill_id, skill, authority }]</w:t>
      </w:r>
    </w:p>
    <w:p>
      <w:pPr>
        <w:pStyle w:val="ListBullet2"/>
      </w:pPr>
      <w:r>
        <w:t xml:space="preserve">    - certificate_image_X: File (multipart/form-data)</w:t>
      </w:r>
    </w:p>
    <w:p>
      <w:pPr>
        <w:pStyle w:val="Heading2"/>
      </w:pPr>
      <w:r>
        <w:t>4. Aadhar Authentication</w:t>
      </w:r>
    </w:p>
    <w:p>
      <w:pPr>
        <w:pStyle w:val="ListBullet"/>
      </w:pPr>
      <w:r>
        <w:t>• Endpoint: `POST /api/user/verify-aadhar`</w:t>
      </w:r>
    </w:p>
    <w:p>
      <w:pPr>
        <w:pStyle w:val="IntenseQuote"/>
      </w:pPr>
      <w:r>
        <w:t xml:space="preserve">  Payload Example:</w:t>
      </w:r>
    </w:p>
    <w:p>
      <w:pPr>
        <w:pStyle w:val="ListBullet2"/>
      </w:pPr>
      <w:r>
        <w:t xml:space="preserve">    - userId: string</w:t>
      </w:r>
    </w:p>
    <w:p>
      <w:pPr>
        <w:pStyle w:val="ListBullet2"/>
      </w:pPr>
      <w:r>
        <w:t xml:space="preserve">    - aadharNumber: string</w:t>
      </w:r>
    </w:p>
    <w:p>
      <w:pPr>
        <w:pStyle w:val="ListBullet2"/>
      </w:pPr>
      <w:r>
        <w:t xml:space="preserve">    - dob: YYYY-MM-DD</w:t>
      </w:r>
    </w:p>
    <w:p>
      <w:pPr>
        <w:pStyle w:val="ListBullet2"/>
      </w:pPr>
      <w:r>
        <w:t xml:space="preserve">    - name: string</w:t>
      </w:r>
    </w:p>
    <w:p>
      <w:pPr>
        <w:pStyle w:val="Heading2"/>
      </w:pPr>
      <w:r>
        <w:t>5. Company Job Posting Flow</w:t>
      </w:r>
    </w:p>
    <w:p>
      <w:pPr>
        <w:pStyle w:val="ListBullet"/>
      </w:pPr>
      <w:r>
        <w:t>• Endpoint: `POST /api/jobpost/create`</w:t>
      </w:r>
    </w:p>
    <w:p>
      <w:pPr>
        <w:pStyle w:val="IntenseQuote"/>
      </w:pPr>
      <w:r>
        <w:t xml:space="preserve">  Payload Example:</w:t>
      </w:r>
    </w:p>
    <w:p>
      <w:pPr>
        <w:pStyle w:val="ListBullet2"/>
      </w:pPr>
      <w:r>
        <w:t xml:space="preserve">    - opportunityType: Internship/Job</w:t>
      </w:r>
    </w:p>
    <w:p>
      <w:pPr>
        <w:pStyle w:val="ListBullet2"/>
      </w:pPr>
      <w:r>
        <w:t xml:space="preserve">    - jobProfile: string</w:t>
      </w:r>
    </w:p>
    <w:p>
      <w:pPr>
        <w:pStyle w:val="ListBullet2"/>
      </w:pPr>
      <w:r>
        <w:t xml:space="preserve">    - skillsRequired: comma-separated string</w:t>
      </w:r>
    </w:p>
    <w:p>
      <w:pPr>
        <w:pStyle w:val="ListBullet2"/>
      </w:pPr>
      <w:r>
        <w:t xml:space="preserve">    - type: Remote/On-site/Hybrid</w:t>
      </w:r>
    </w:p>
    <w:p>
      <w:pPr>
        <w:pStyle w:val="ListBullet2"/>
      </w:pPr>
      <w:r>
        <w:t xml:space="preserve">    - duration: e.g. 3 months</w:t>
      </w:r>
    </w:p>
    <w:p>
      <w:pPr>
        <w:pStyle w:val="ListBullet2"/>
      </w:pPr>
      <w:r>
        <w:t xml:space="preserve">    - stipend: string</w:t>
      </w:r>
    </w:p>
    <w:p>
      <w:pPr>
        <w:pStyle w:val="ListBullet2"/>
      </w:pPr>
      <w:r>
        <w:t xml:space="preserve">    - perks: string</w:t>
      </w:r>
    </w:p>
    <w:p>
      <w:pPr>
        <w:pStyle w:val="ListBullet2"/>
      </w:pPr>
      <w:r>
        <w:t xml:space="preserve">    - screeningQuestions: [string]</w:t>
      </w:r>
    </w:p>
    <w:p>
      <w:pPr>
        <w:pStyle w:val="Heading2"/>
      </w:pPr>
      <w:r>
        <w:t>6. Job Listing &amp; Application</w:t>
      </w:r>
    </w:p>
    <w:p>
      <w:pPr>
        <w:pStyle w:val="ListBullet"/>
      </w:pPr>
      <w:r>
        <w:t>• Endpoint: `GET /api/opportunities`</w:t>
      </w:r>
    </w:p>
    <w:p>
      <w:pPr>
        <w:pStyle w:val="IntenseQuote"/>
      </w:pPr>
      <w:r>
        <w:t xml:space="preserve">  Payload Example:</w:t>
      </w:r>
    </w:p>
    <w:p>
      <w:pPr>
        <w:pStyle w:val="ListBullet"/>
      </w:pPr>
      <w:r>
        <w:t>• Endpoint: `POST /api/apply`</w:t>
      </w:r>
    </w:p>
    <w:p>
      <w:pPr>
        <w:pStyle w:val="IntenseQuote"/>
      </w:pPr>
      <w:r>
        <w:t xml:space="preserve">  Payload Example:</w:t>
      </w:r>
    </w:p>
    <w:p>
      <w:pPr>
        <w:pStyle w:val="ListBullet2"/>
      </w:pPr>
      <w:r>
        <w:t xml:space="preserve">    - jobId: string</w:t>
      </w:r>
    </w:p>
    <w:p>
      <w:pPr>
        <w:pStyle w:val="ListBullet2"/>
      </w:pPr>
      <w:r>
        <w:t xml:space="preserve">    - userId: string</w:t>
      </w:r>
    </w:p>
    <w:p>
      <w:pPr>
        <w:pStyle w:val="ListBullet2"/>
      </w:pPr>
      <w:r>
        <w:t xml:space="preserve">    - screeningAnswers: [{ question, answer }]</w:t>
      </w:r>
    </w:p>
    <w:p>
      <w:pPr>
        <w:pStyle w:val="Heading2"/>
      </w:pPr>
      <w:r>
        <w:t>7. Messaging System</w:t>
      </w:r>
    </w:p>
    <w:p>
      <w:pPr>
        <w:pStyle w:val="ListBullet"/>
      </w:pPr>
      <w:r>
        <w:t>• Endpoint: `GET /api/chats`</w:t>
      </w:r>
    </w:p>
    <w:p>
      <w:pPr>
        <w:pStyle w:val="IntenseQuote"/>
      </w:pPr>
      <w:r>
        <w:t xml:space="preserve">  Payload Example:</w:t>
      </w:r>
    </w:p>
    <w:p>
      <w:pPr>
        <w:pStyle w:val="ListBullet"/>
      </w:pPr>
      <w:r>
        <w:t>• Endpoint: `GET /api/chats/:id/messages`</w:t>
      </w:r>
    </w:p>
    <w:p>
      <w:pPr>
        <w:pStyle w:val="IntenseQuote"/>
      </w:pPr>
      <w:r>
        <w:t xml:space="preserve">  Payload Example:</w:t>
      </w:r>
    </w:p>
    <w:p>
      <w:pPr>
        <w:pStyle w:val="ListBullet"/>
      </w:pPr>
      <w:r>
        <w:t>• Endpoint: `POST /api/chats/:id/messages`</w:t>
      </w:r>
    </w:p>
    <w:p>
      <w:pPr>
        <w:pStyle w:val="IntenseQuote"/>
      </w:pPr>
      <w:r>
        <w:t xml:space="preserve">  Payload Example:</w:t>
      </w:r>
    </w:p>
    <w:p>
      <w:pPr>
        <w:pStyle w:val="ListBullet2"/>
      </w:pPr>
      <w:r>
        <w:t xml:space="preserve">    - message: string</w:t>
      </w:r>
    </w:p>
    <w:p>
      <w:pPr>
        <w:pStyle w:val="Heading2"/>
      </w:pPr>
      <w:r>
        <w:t>8. Dashboards (Company &amp; Student)</w:t>
      </w:r>
    </w:p>
    <w:p>
      <w:pPr>
        <w:pStyle w:val="ListBullet"/>
      </w:pPr>
      <w:r>
        <w:t>• Endpoint: `GET /api/company/dashboard`</w:t>
      </w:r>
    </w:p>
    <w:p>
      <w:pPr>
        <w:pStyle w:val="IntenseQuote"/>
      </w:pPr>
      <w:r>
        <w:t xml:space="preserve">  Payload Example:</w:t>
      </w:r>
    </w:p>
    <w:p>
      <w:pPr>
        <w:pStyle w:val="ListBullet"/>
      </w:pPr>
      <w:r>
        <w:t>• Endpoint: `GET /api/user/dashboard`</w:t>
      </w:r>
    </w:p>
    <w:p>
      <w:pPr>
        <w:pStyle w:val="IntenseQuote"/>
      </w:pPr>
      <w:r>
        <w:t xml:space="preserve">  Payload Example:</w:t>
      </w:r>
    </w:p>
    <w:p>
      <w:pPr>
        <w:pStyle w:val="Heading2"/>
      </w:pPr>
      <w:r>
        <w:t>9. Application Management (Company)</w:t>
      </w:r>
    </w:p>
    <w:p>
      <w:pPr>
        <w:pStyle w:val="ListBullet"/>
      </w:pPr>
      <w:r>
        <w:t>• Endpoint: `GET /api/applications?jobId=...`</w:t>
      </w:r>
    </w:p>
    <w:p>
      <w:pPr>
        <w:pStyle w:val="IntenseQuote"/>
      </w:pPr>
      <w:r>
        <w:t xml:space="preserve">  Payload Example:</w:t>
      </w:r>
    </w:p>
    <w:p>
      <w:pPr>
        <w:pStyle w:val="ListBullet"/>
      </w:pPr>
      <w:r>
        <w:t>• Endpoint: `PUT /api/applications/:id/status`</w:t>
      </w:r>
    </w:p>
    <w:p>
      <w:pPr>
        <w:pStyle w:val="IntenseQuote"/>
      </w:pPr>
      <w:r>
        <w:t xml:space="preserve">  Payload Example:</w:t>
      </w:r>
    </w:p>
    <w:p>
      <w:pPr>
        <w:pStyle w:val="ListBullet2"/>
      </w:pPr>
      <w:r>
        <w:t xml:space="preserve">    - status: shortlisted/rejected/selected</w:t>
      </w:r>
    </w:p>
    <w:p>
      <w:pPr>
        <w:pStyle w:val="Heading2"/>
      </w:pPr>
      <w:r>
        <w:t>10. Interview Scheduling &amp; Approvals</w:t>
      </w:r>
    </w:p>
    <w:p>
      <w:pPr>
        <w:pStyle w:val="ListBullet"/>
      </w:pPr>
      <w:r>
        <w:t>• Endpoint: `POST /api/interviews/schedule`</w:t>
      </w:r>
    </w:p>
    <w:p>
      <w:pPr>
        <w:pStyle w:val="IntenseQuote"/>
      </w:pPr>
      <w:r>
        <w:t xml:space="preserve">  Payload Example:</w:t>
      </w:r>
    </w:p>
    <w:p>
      <w:pPr>
        <w:pStyle w:val="ListBullet2"/>
      </w:pPr>
      <w:r>
        <w:t xml:space="preserve">    - jobId: string</w:t>
      </w:r>
    </w:p>
    <w:p>
      <w:pPr>
        <w:pStyle w:val="ListBullet2"/>
      </w:pPr>
      <w:r>
        <w:t xml:space="preserve">    - applicantId: string</w:t>
      </w:r>
    </w:p>
    <w:p>
      <w:pPr>
        <w:pStyle w:val="ListBullet2"/>
      </w:pPr>
      <w:r>
        <w:t xml:space="preserve">    - dateTime: ISO8601</w:t>
      </w:r>
    </w:p>
    <w:p>
      <w:pPr>
        <w:pStyle w:val="ListBullet2"/>
      </w:pPr>
      <w:r>
        <w:t xml:space="preserve">    - mode: online/offline</w:t>
      </w:r>
    </w:p>
    <w:p>
      <w:pPr>
        <w:pStyle w:val="ListBullet"/>
      </w:pPr>
      <w:r>
        <w:t>• Endpoint: `GET /api/interviews/upcoming`</w:t>
      </w:r>
    </w:p>
    <w:p>
      <w:pPr>
        <w:pStyle w:val="IntenseQuote"/>
      </w:pPr>
      <w:r>
        <w:t xml:space="preserve">  Payload Example:</w:t>
      </w:r>
    </w:p>
    <w:p>
      <w:pPr>
        <w:pStyle w:val="ListBullet"/>
      </w:pPr>
      <w:r>
        <w:t>• Endpoint: `GET /api/approvals/pending`</w:t>
      </w:r>
    </w:p>
    <w:p>
      <w:pPr>
        <w:pStyle w:val="IntenseQuote"/>
      </w:pPr>
      <w:r>
        <w:t xml:space="preserve">  Payload Example:</w:t>
      </w:r>
    </w:p>
    <w:p>
      <w:pPr>
        <w:pStyle w:val="ListBullet"/>
      </w:pPr>
      <w:r>
        <w:t>• Endpoint: `POST /api/approvals/:id/approve`</w:t>
      </w:r>
    </w:p>
    <w:p>
      <w:pPr>
        <w:pStyle w:val="IntenseQuote"/>
      </w:pPr>
      <w:r>
        <w:t xml:space="preserve">  Payload Example:</w:t>
      </w:r>
    </w:p>
    <w:sectPr w:rsidR="0072071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E062AD0"/>
    <w:multiLevelType w:val="multilevel"/>
    <w:tmpl w:val="750AA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8B5458"/>
    <w:multiLevelType w:val="multilevel"/>
    <w:tmpl w:val="08AC0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4E3F2F"/>
    <w:multiLevelType w:val="multilevel"/>
    <w:tmpl w:val="3C02A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2F107F"/>
    <w:multiLevelType w:val="multilevel"/>
    <w:tmpl w:val="20C69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4DD218F"/>
    <w:multiLevelType w:val="multilevel"/>
    <w:tmpl w:val="2D3E2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1069324">
    <w:abstractNumId w:val="8"/>
  </w:num>
  <w:num w:numId="2" w16cid:durableId="1670785980">
    <w:abstractNumId w:val="6"/>
  </w:num>
  <w:num w:numId="3" w16cid:durableId="891188987">
    <w:abstractNumId w:val="5"/>
  </w:num>
  <w:num w:numId="4" w16cid:durableId="2097169392">
    <w:abstractNumId w:val="4"/>
  </w:num>
  <w:num w:numId="5" w16cid:durableId="1738674525">
    <w:abstractNumId w:val="7"/>
  </w:num>
  <w:num w:numId="6" w16cid:durableId="527987474">
    <w:abstractNumId w:val="3"/>
  </w:num>
  <w:num w:numId="7" w16cid:durableId="1077358166">
    <w:abstractNumId w:val="2"/>
  </w:num>
  <w:num w:numId="8" w16cid:durableId="1548564424">
    <w:abstractNumId w:val="1"/>
  </w:num>
  <w:num w:numId="9" w16cid:durableId="76904925">
    <w:abstractNumId w:val="0"/>
  </w:num>
  <w:num w:numId="10" w16cid:durableId="1407991057">
    <w:abstractNumId w:val="12"/>
  </w:num>
  <w:num w:numId="11" w16cid:durableId="955940408">
    <w:abstractNumId w:val="13"/>
  </w:num>
  <w:num w:numId="12" w16cid:durableId="607391103">
    <w:abstractNumId w:val="9"/>
  </w:num>
  <w:num w:numId="13" w16cid:durableId="1440874873">
    <w:abstractNumId w:val="11"/>
  </w:num>
  <w:num w:numId="14" w16cid:durableId="121019208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3633"/>
    <w:rsid w:val="0015074B"/>
    <w:rsid w:val="0029639D"/>
    <w:rsid w:val="00326F90"/>
    <w:rsid w:val="00364EEF"/>
    <w:rsid w:val="005258C4"/>
    <w:rsid w:val="0072071E"/>
    <w:rsid w:val="00805372"/>
    <w:rsid w:val="00912772"/>
    <w:rsid w:val="00AA1D8D"/>
    <w:rsid w:val="00B47730"/>
    <w:rsid w:val="00CB0664"/>
    <w:rsid w:val="00CD00AC"/>
    <w:rsid w:val="00D14FA5"/>
    <w:rsid w:val="00D476C4"/>
    <w:rsid w:val="00ED09D1"/>
    <w:rsid w:val="00EF01B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BE7CE0C"/>
  <w14:defaultImageDpi w14:val="300"/>
  <w15:docId w15:val="{AF76BB68-DA49-487B-AEFD-C26877592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468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49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0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63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095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23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47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6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37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52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8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08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47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70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78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9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5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265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313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96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32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46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53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2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84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762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17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99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1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469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905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02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93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8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48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1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506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1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96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04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4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23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85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9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153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937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97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03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6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0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77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6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90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66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13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95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3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8</Pages>
  <Words>967</Words>
  <Characters>5517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6472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diksha sharma</cp:lastModifiedBy>
  <cp:revision>5</cp:revision>
  <dcterms:created xsi:type="dcterms:W3CDTF">2025-05-09T04:47:00Z</dcterms:created>
  <dcterms:modified xsi:type="dcterms:W3CDTF">2025-05-09T14:57:00Z</dcterms:modified>
  <cp:category/>
</cp:coreProperties>
</file>